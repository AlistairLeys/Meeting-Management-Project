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Facilities Meeting</w:t>
      </w:r>
    </w:p>
    <w:p>
      <w:pPr>
        <w:pStyle w:val="Metadata"/>
      </w:pPr>
      <w:r>
        <w:t>Date: 08 March 2025</w:t>
        <w:br/>
      </w:r>
      <w:r>
        <w:t>Duration: 00:48:50</w:t>
      </w:r>
    </w:p>
    <w:p>
      <w:pPr>
        <w:pStyle w:val="Subtle"/>
      </w:pPr>
      <w:r>
        <w:t>__________________________________________________</w:t>
      </w:r>
    </w:p>
    <w:p>
      <w:pPr>
        <w:pStyle w:val="Heading1"/>
      </w:pPr>
      <w:r>
        <w:t>Summary</w:t>
      </w:r>
    </w:p>
    <w:p>
      <w:pPr/>
      <w:r/>
    </w:p>
    <w:p>
      <w:pPr>
        <w:pStyle w:val="Heading1"/>
      </w:pPr>
      <w:r>
        <w:t>Action Points</w:t>
      </w:r>
    </w:p>
    <w:p>
      <w:pPr/>
      <w:r>
        <w:t>No action points recorded</w:t>
      </w:r>
    </w:p>
    <w:p>
      <w:pPr>
        <w:pStyle w:val="Heading1"/>
      </w:pPr>
      <w:r>
        <w:t>Transcript</w:t>
      </w:r>
    </w:p>
    <w:p>
      <w:pPr>
        <w:pStyle w:val="Transcript"/>
      </w:pPr>
      <w:r>
        <w:t>[00:00] Speaker 1: you</w:t>
      </w:r>
    </w:p>
    <w:p>
      <w:pPr>
        <w:pStyle w:val="Transcript"/>
      </w:pPr>
      <w:r>
        <w:t>and you die for tomorrow, you got that.</w:t>
      </w:r>
    </w:p>
    <w:p>
      <w:pPr>
        <w:pStyle w:val="Transcript"/>
      </w:pPr>
      <w:r>
        <w:t>I think so.</w:t>
      </w:r>
    </w:p>
    <w:p>
      <w:pPr>
        <w:pStyle w:val="Transcript"/>
      </w:pPr>
      <w:r>
        <w:t>It's been sent to you so you probably just need to maybe accept it.</w:t>
      </w:r>
    </w:p>
    <w:p>
      <w:pPr>
        <w:pStyle w:val="Transcript"/>
      </w:pPr>
      <w:r>
        <w:t>The white was sent.</w:t>
      </w:r>
    </w:p>
    <w:p>
      <w:pPr>
        <w:pStyle w:val="Transcript"/>
      </w:pPr>
      <w:r>
        <w:t>Um</w:t>
      </w:r>
    </w:p>
    <w:p>
      <w:pPr>
        <w:pStyle w:val="Transcript"/>
      </w:pPr>
      <w:r>
        <w:t>maybe Monday, not the back end of last week.</w:t>
      </w:r>
    </w:p>
    <w:p>
      <w:pPr>
        <w:pStyle w:val="Transcript"/>
      </w:pPr>
      <w:r>
        <w:t>from them. No, from me.</w:t>
      </w:r>
    </w:p>
    <w:p>
      <w:pPr>
        <w:pStyle w:val="Transcript"/>
      </w:pPr>
      <w:r>
        <w:t>[00:24] Speaker 2: It's made me shy, I'll have a look.</w:t>
      </w:r>
    </w:p>
    <w:p>
      <w:pPr>
        <w:pStyle w:val="Transcript"/>
      </w:pPr>
      <w:r>
        <w:t>[00:27] Speaker 1: No, it's always end it if not.</w:t>
      </w:r>
    </w:p>
    <w:p>
      <w:pPr>
        <w:pStyle w:val="Transcript"/>
      </w:pPr>
      <w:r>
        <w:t>and we can.</w:t>
      </w:r>
    </w:p>
    <w:p>
      <w:pPr>
        <w:pStyle w:val="Transcript"/>
      </w:pPr>
      <w:r>
        <w:t>[00:30] Speaker 2: Certainly the report, thank you, got that to you in the paper.</w:t>
      </w:r>
    </w:p>
    <w:p>
      <w:pPr>
        <w:pStyle w:val="Transcript"/>
      </w:pPr>
      <w:r>
        <w:t>[00:36] Speaker 1: I'll be sent in.</w:t>
      </w:r>
    </w:p>
    <w:p>
      <w:pPr>
        <w:pStyle w:val="Transcript"/>
      </w:pPr>
      <w:r>
        <w:t>I think it's around 10.30 tomorrow.  We need to change it and change it.</w:t>
      </w:r>
    </w:p>
    <w:p>
      <w:pPr>
        <w:pStyle w:val="Transcript"/>
      </w:pPr>
      <w:r>
        <w:t>[00:44] Speaker 3: Yeah.</w:t>
      </w:r>
    </w:p>
    <w:p>
      <w:pPr>
        <w:pStyle w:val="Transcript"/>
      </w:pPr>
      <w:r>
        <w:t>[00:44] Speaker 4: Okay.</w:t>
      </w:r>
    </w:p>
    <w:p>
      <w:pPr>
        <w:pStyle w:val="Transcript"/>
      </w:pPr>
      <w:r>
        <w:t>[00:49] Speaker 2: And there's Nick on that.</w:t>
      </w:r>
    </w:p>
    <w:p>
      <w:pPr>
        <w:pStyle w:val="Transcript"/>
      </w:pPr>
      <w:r>
        <w:t>[00:53] Speaker 1: Is that one right there?</w:t>
      </w:r>
    </w:p>
    <w:p>
      <w:pPr>
        <w:pStyle w:val="Transcript"/>
      </w:pPr>
      <w:r>
        <w:t>and</w:t>
      </w:r>
    </w:p>
    <w:p>
      <w:pPr>
        <w:pStyle w:val="Transcript"/>
      </w:pPr>
      <w:r>
        <w:t>the Glaivement Council.</w:t>
      </w:r>
    </w:p>
    <w:p>
      <w:pPr>
        <w:pStyle w:val="Transcript"/>
      </w:pPr>
      <w:r>
        <w:t>[01:03] Speaker 2: And at that point, should we have selected what we're doing?</w:t>
      </w:r>
    </w:p>
    <w:p>
      <w:pPr>
        <w:pStyle w:val="Transcript"/>
      </w:pPr>
      <w:r>
        <w:t>[01:07] Speaker 1: He's going to discuss through the process.  So we know roughly what we're going to do.  We're going to look at the compressor funding,  the lighting, and the window projects.</w:t>
      </w:r>
    </w:p>
    <w:p>
      <w:pPr>
        <w:pStyle w:val="Transcript"/>
      </w:pPr>
      <w:r>
        <w:t>[01:17] Speaker 4: Okay.</w:t>
      </w:r>
    </w:p>
    <w:p>
      <w:pPr>
        <w:pStyle w:val="Transcript"/>
      </w:pPr>
      <w:r>
        <w:t>[01:19] Speaker 2: you</w:t>
      </w:r>
    </w:p>
    <w:p>
      <w:pPr>
        <w:pStyle w:val="Transcript"/>
      </w:pPr>
      <w:r>
        <w:t>that will take a final look at the bees project afterwards because  I couldn't see windows on there, I couldn't see, is that all in thermal insulation?</w:t>
      </w:r>
    </w:p>
    <w:p>
      <w:pPr>
        <w:pStyle w:val="Transcript"/>
      </w:pPr>
      <w:r>
        <w:t>[01:25] Speaker 1: Yep.</w:t>
      </w:r>
    </w:p>
    <w:p>
      <w:pPr>
        <w:pStyle w:val="Transcript"/>
      </w:pPr>
      <w:r>
        <w:t>We can move it if you want more time.  No, it's fine.  I'm just going to.</w:t>
      </w:r>
    </w:p>
    <w:p>
      <w:pPr>
        <w:pStyle w:val="Transcript"/>
      </w:pPr>
      <w:r>
        <w:t>[01:36] Speaker 2: No, it's fine. I just don't know if Nick had agreed which ones he wants.</w:t>
      </w:r>
    </w:p>
    <w:p>
      <w:pPr>
        <w:pStyle w:val="Transcript"/>
      </w:pPr>
      <w:r>
        <w:t>[01:41] Speaker 1: Not in particular. We don't know how much funding we're allowed to apply for.  That's part of the meeting we're going to have tomorrow.</w:t>
      </w:r>
    </w:p>
    <w:p>
      <w:pPr>
        <w:pStyle w:val="Transcript"/>
      </w:pPr>
      <w:r>
        <w:t>If there's a cap on the funding then we make a decision as to what's a priority.  If there's not, then we might as well try and get as much as possible out of it.  Yeah.</w:t>
      </w:r>
    </w:p>
    <w:p>
      <w:pPr>
        <w:pStyle w:val="Transcript"/>
      </w:pPr>
      <w:r>
        <w:t>The compressor upgrade, you've got the A4 slide proposal.</w:t>
      </w:r>
    </w:p>
    <w:p>
      <w:pPr>
        <w:pStyle w:val="Transcript"/>
      </w:pPr>
      <w:r>
        <w:t>Yes, and I'll do that.</w:t>
      </w:r>
    </w:p>
    <w:p>
      <w:pPr>
        <w:pStyle w:val="Transcript"/>
      </w:pPr>
      <w:r>
        <w:t>That's gonna tell you in about a month or so.</w:t>
      </w:r>
    </w:p>
    <w:p>
      <w:pPr>
        <w:pStyle w:val="Transcript"/>
      </w:pPr>
      <w:r>
        <w:t>[02:09] Speaker 3: he thought anymore about putting him to the point of mess.</w:t>
      </w:r>
    </w:p>
    <w:p>
      <w:pPr>
        <w:pStyle w:val="Transcript"/>
      </w:pPr>
      <w:r>
        <w:t>[02:11] Speaker 1: We need to get it.</w:t>
      </w:r>
    </w:p>
    <w:p>
      <w:pPr>
        <w:pStyle w:val="Transcript"/>
      </w:pPr>
      <w:r>
        <w:t>[02:13] Speaker 3: testing.</w:t>
      </w:r>
    </w:p>
    <w:p>
      <w:pPr>
        <w:pStyle w:val="Transcript"/>
      </w:pPr>
      <w:r>
        <w:t>[02:14] Speaker 1: I'm not sure it would take the weight of all those compressors and I don't know how it  would benefit it if I'm honest.</w:t>
      </w:r>
    </w:p>
    <w:p>
      <w:pPr>
        <w:pStyle w:val="Transcript"/>
      </w:pPr>
      <w:r>
        <w:t>[02:20] Speaker 2: Yeah, that's what I was just going to ask.</w:t>
      </w:r>
    </w:p>
    <w:p>
      <w:pPr>
        <w:pStyle w:val="Transcript"/>
      </w:pPr>
      <w:r>
        <w:t>[02:22] Speaker 3: What's the...  Well, we seem to think it'll throw the heat out better if we're going to use them.</w:t>
      </w:r>
    </w:p>
    <w:p>
      <w:pPr>
        <w:pStyle w:val="Transcript"/>
      </w:pPr>
      <w:r>
        <w:t>for the heat in the winter.</w:t>
      </w:r>
    </w:p>
    <w:p>
      <w:pPr>
        <w:pStyle w:val="Transcript"/>
      </w:pPr>
      <w:r>
        <w:t>[02:32] Speaker 2: Oh, because it's...</w:t>
      </w:r>
    </w:p>
    <w:p>
      <w:pPr>
        <w:pStyle w:val="Transcript"/>
      </w:pPr>
      <w:r>
        <w:t>[02:36] Speaker 1: but the part where it can be direct since they're anywhere  into the studios from the back.</w:t>
      </w:r>
    </w:p>
    <w:p>
      <w:pPr>
        <w:pStyle w:val="Transcript"/>
      </w:pPr>
      <w:r>
        <w:t>I just don't think the floor will be stable enough for all that kit.</w:t>
      </w:r>
    </w:p>
    <w:p>
      <w:pPr>
        <w:pStyle w:val="Transcript"/>
      </w:pPr>
      <w:r>
        <w:t>[02:42] Speaker 3: He just asked me to bring it up that way.</w:t>
      </w:r>
    </w:p>
    <w:p>
      <w:pPr>
        <w:pStyle w:val="Transcript"/>
      </w:pPr>
      <w:r>
        <w:t>[02:45] Speaker 1: Yeah.</w:t>
      </w:r>
    </w:p>
    <w:p>
      <w:pPr>
        <w:pStyle w:val="Transcript"/>
      </w:pPr>
      <w:r>
        <w:t>So no, we've not agreed on.</w:t>
      </w:r>
    </w:p>
    <w:p>
      <w:pPr>
        <w:pStyle w:val="Transcript"/>
      </w:pPr>
      <w:r>
        <w:t>and the location of the back of the.</w:t>
      </w:r>
    </w:p>
    <w:p>
      <w:pPr>
        <w:pStyle w:val="Transcript"/>
      </w:pPr>
      <w:r>
        <w:t>[02:52] Speaker 2: I think mining.</w:t>
      </w:r>
    </w:p>
    <w:p>
      <w:pPr>
        <w:pStyle w:val="Transcript"/>
      </w:pPr>
      <w:r>
        <w:t>Same with compressors should have a</w:t>
      </w:r>
    </w:p>
    <w:p>
      <w:pPr>
        <w:pStyle w:val="Transcript"/>
      </w:pPr>
      <w:r>
        <w:t>five, ten year life of whatever we're doing now with them.  And we're saying over the next five to ten years,  we won't want to overuse the office space again,  I don't think.</w:t>
      </w:r>
    </w:p>
    <w:p>
      <w:pPr>
        <w:pStyle w:val="Transcript"/>
      </w:pPr>
      <w:r>
        <w:t>[03:05] Speaker 1: Yeah.</w:t>
      </w:r>
    </w:p>
    <w:p>
      <w:pPr>
        <w:pStyle w:val="Transcript"/>
      </w:pPr>
      <w:r>
        <w:t>[03:06] Speaker 2: Do you know what I mean? We were completely taken away at that point.  Because you wouldn't be able to have anything else up there then, would you?</w:t>
      </w:r>
    </w:p>
    <w:p>
      <w:pPr>
        <w:pStyle w:val="Transcript"/>
      </w:pPr>
      <w:r>
        <w:t>[03:07] Speaker 1: You know what I mean?  We're here.</w:t>
      </w:r>
    </w:p>
    <w:p>
      <w:pPr>
        <w:pStyle w:val="Transcript"/>
      </w:pPr>
      <w:r>
        <w:t>[03:13] Speaker 2: Are you talking about the ma-</w:t>
      </w:r>
    </w:p>
    <w:p>
      <w:pPr>
        <w:pStyle w:val="Transcript"/>
      </w:pPr>
      <w:r>
        <w:t>[03:14] Speaker 1: with the stick where we move the canteen down.</w:t>
      </w:r>
    </w:p>
    <w:p>
      <w:pPr>
        <w:pStyle w:val="Transcript"/>
      </w:pPr>
      <w:r>
        <w:t>[03:15] Speaker 2: Yeah. Move the canteen down.  Sorry, I always thought you were on about the office as well.</w:t>
      </w:r>
    </w:p>
    <w:p>
      <w:pPr>
        <w:pStyle w:val="Transcript"/>
      </w:pPr>
      <w:r>
        <w:t>[03:20] Speaker 3: you</w:t>
      </w:r>
    </w:p>
    <w:p>
      <w:pPr>
        <w:pStyle w:val="Transcript"/>
      </w:pPr>
      <w:r>
        <w:t>[03:23] Speaker 2: I don't know how you get them up there.</w:t>
      </w:r>
    </w:p>
    <w:p>
      <w:pPr>
        <w:pStyle w:val="Transcript"/>
      </w:pPr>
      <w:r>
        <w:t>That's all.  Yeah.  Good luck with that.</w:t>
      </w:r>
    </w:p>
    <w:p>
      <w:pPr>
        <w:pStyle w:val="Transcript"/>
      </w:pPr>
      <w:r>
        <w:t>[03:30] Speaker 4: Okay, so only can I just say you haven't got to any space for a thought list there.</w:t>
      </w:r>
    </w:p>
    <w:p>
      <w:pPr>
        <w:pStyle w:val="Transcript"/>
      </w:pPr>
      <w:r>
        <w:t>[03:34] Speaker 2: No, you're not.</w:t>
      </w:r>
    </w:p>
    <w:p>
      <w:pPr>
        <w:pStyle w:val="Transcript"/>
      </w:pPr>
      <w:r>
        <w:t>[03:34] Speaker 4: which is why we didn't put anything up there before.</w:t>
      </w:r>
    </w:p>
    <w:p>
      <w:pPr>
        <w:pStyle w:val="Transcript"/>
      </w:pPr>
      <w:r>
        <w:t>Okay.</w:t>
      </w:r>
    </w:p>
    <w:p>
      <w:pPr>
        <w:pStyle w:val="Transcript"/>
      </w:pPr>
      <w:r>
        <w:t>[03:38] Speaker 2: Yeah, you know, like...</w:t>
      </w:r>
    </w:p>
    <w:p>
      <w:pPr>
        <w:pStyle w:val="Transcript"/>
      </w:pPr>
      <w:r>
        <w:t>[03:39] Speaker 4: Yeah, it's evidence.</w:t>
      </w:r>
    </w:p>
    <w:p>
      <w:pPr>
        <w:pStyle w:val="Transcript"/>
      </w:pPr>
      <w:r>
        <w:t>[03:43] Speaker 2: That's a good point actually because it did look like I've been excited reinforced, you know, and using it as a story</w:t>
      </w:r>
    </w:p>
    <w:p>
      <w:pPr>
        <w:pStyle w:val="Transcript"/>
      </w:pPr>
      <w:r>
        <w:t>[03:47] Speaker 4: storage</w:t>
      </w:r>
    </w:p>
    <w:p>
      <w:pPr>
        <w:pStyle w:val="Transcript"/>
      </w:pPr>
      <w:r>
        <w:t>[03:49] Speaker 2: Yeah.</w:t>
      </w:r>
    </w:p>
    <w:p>
      <w:pPr>
        <w:pStyle w:val="Transcript"/>
      </w:pPr>
      <w:r>
        <w:t>[03:52] Speaker 1: Bye bye.</w:t>
      </w:r>
    </w:p>
    <w:p>
      <w:pPr>
        <w:pStyle w:val="Transcript"/>
      </w:pPr>
      <w:r>
        <w:t>any issues or any of the CMSs?</w:t>
      </w:r>
    </w:p>
    <w:p>
      <w:pPr>
        <w:pStyle w:val="Transcript"/>
      </w:pPr>
      <w:r>
        <w:t>Great. Any update from Blotty's?</w:t>
      </w:r>
    </w:p>
    <w:p>
      <w:pPr>
        <w:pStyle w:val="Transcript"/>
      </w:pPr>
      <w:r>
        <w:t>[04:03] Speaker 3: No, not that I know of.</w:t>
      </w:r>
    </w:p>
    <w:p>
      <w:pPr>
        <w:pStyle w:val="Transcript"/>
      </w:pPr>
      <w:r>
        <w:t>[04:07] Speaker 1: Is there any feedback from them going out to see the balladists?</w:t>
      </w:r>
    </w:p>
    <w:p>
      <w:pPr>
        <w:pStyle w:val="Transcript"/>
      </w:pPr>
      <w:r>
        <w:t>[04:08] Speaker 2: The only feedback I know about is saying...</w:t>
      </w:r>
    </w:p>
    <w:p>
      <w:pPr>
        <w:pStyle w:val="Transcript"/>
      </w:pPr>
      <w:r>
        <w:t>Long and short of the conversation and it'll be in the velocity we're going to go away and we look at the proposal.  Yeah, that's what I was.</w:t>
      </w:r>
    </w:p>
    <w:p>
      <w:pPr>
        <w:pStyle w:val="Transcript"/>
      </w:pPr>
      <w:r>
        <w:t>[04:20] Speaker 1: Love you.</w:t>
      </w:r>
    </w:p>
    <w:p>
      <w:pPr>
        <w:pStyle w:val="Transcript"/>
      </w:pPr>
      <w:r>
        <w:t>from a cost and point of view.</w:t>
      </w:r>
    </w:p>
    <w:p>
      <w:pPr>
        <w:pStyle w:val="Transcript"/>
      </w:pPr>
      <w:r>
        <w:t>machine.</w:t>
      </w:r>
    </w:p>
    <w:p>
      <w:pPr>
        <w:pStyle w:val="Transcript"/>
      </w:pPr>
      <w:r>
        <w:t>[04:34] Speaker 2: and then I feel like...</w:t>
      </w:r>
    </w:p>
    <w:p>
      <w:pPr>
        <w:pStyle w:val="Transcript"/>
      </w:pPr>
      <w:r>
        <w:t>One of them, the sales director, is going to be here in a couple of weeks.</w:t>
      </w:r>
    </w:p>
    <w:p>
      <w:pPr>
        <w:pStyle w:val="Transcript"/>
      </w:pPr>
      <w:r>
        <w:t>Okay.</w:t>
      </w:r>
    </w:p>
    <w:p>
      <w:pPr>
        <w:pStyle w:val="Transcript"/>
      </w:pPr>
      <w:r>
        <w:t>I'm not sure on the date though, I'd love to confirm.</w:t>
      </w:r>
    </w:p>
    <w:p>
      <w:pPr>
        <w:pStyle w:val="Transcript"/>
      </w:pPr>
      <w:r>
        <w:t>[04:48] Speaker 1: Okay.</w:t>
      </w:r>
    </w:p>
    <w:p>
      <w:pPr>
        <w:pStyle w:val="Transcript"/>
      </w:pPr>
      <w:r>
        <w:t>[04:51] Speaker 3: Thank you.  Thank you.</w:t>
      </w:r>
    </w:p>
    <w:p>
      <w:pPr>
        <w:pStyle w:val="Transcript"/>
      </w:pPr>
      <w:r>
        <w:t>Jumped inside.</w:t>
      </w:r>
    </w:p>
    <w:p>
      <w:pPr>
        <w:pStyle w:val="Transcript"/>
      </w:pPr>
      <w:r>
        <w:t>[04:56] Speaker 4: I don't know that.</w:t>
      </w:r>
    </w:p>
    <w:p>
      <w:pPr>
        <w:pStyle w:val="Transcript"/>
      </w:pPr>
      <w:r>
        <w:t>[04:57] Speaker 3: that.  Thanks for watching.  I'll see you next time.</w:t>
      </w:r>
    </w:p>
    <w:p>
      <w:pPr>
        <w:pStyle w:val="Transcript"/>
      </w:pPr>
      <w:r>
        <w:t>Yes.</w:t>
      </w:r>
    </w:p>
    <w:p>
      <w:pPr>
        <w:pStyle w:val="Transcript"/>
      </w:pPr>
      <w:r>
        <w:t>[05:00] Speaker 2: So they've used lots of words like it's probably this, it could be that, it might be that, it could be possibly.  So the gist of the conversation on the stand was more along the lines of...</w:t>
      </w:r>
    </w:p>
    <w:p>
      <w:pPr>
        <w:pStyle w:val="Transcript"/>
      </w:pPr>
      <w:r>
        <w:t>[05:00] Speaker 3: But.</w:t>
      </w:r>
    </w:p>
    <w:p>
      <w:pPr>
        <w:pStyle w:val="Transcript"/>
      </w:pPr>
      <w:r>
        <w:t>[05:14] Speaker 2: We've asked, you've said it could be a porous material.  We don't use porous materials.</w:t>
      </w:r>
    </w:p>
    <w:p>
      <w:pPr>
        <w:pStyle w:val="Transcript"/>
      </w:pPr>
      <w:r>
        <w:t>Shaddam?  Yeah.</w:t>
      </w:r>
    </w:p>
    <w:p>
      <w:pPr>
        <w:pStyle w:val="Transcript"/>
      </w:pPr>
      <w:r>
        <w:t>model board, that's not porous by any shot of the imagination, obviously aluminium isn't.</w:t>
      </w:r>
    </w:p>
    <w:p>
      <w:pPr>
        <w:pStyle w:val="Transcript"/>
      </w:pPr>
      <w:r>
        <w:t>Um.</w:t>
      </w:r>
    </w:p>
    <w:p>
      <w:pPr>
        <w:pStyle w:val="Transcript"/>
      </w:pPr>
      <w:r>
        <w:t>We don't think they banked on us probably having test results of our SIDS for the last six months.</w:t>
      </w:r>
    </w:p>
    <w:p>
      <w:pPr>
        <w:pStyle w:val="Transcript"/>
      </w:pPr>
      <w:r>
        <w:t>to show that oil and water mix isn't a problem.  So therefore that's not what is causing it.</w:t>
      </w:r>
    </w:p>
    <w:p>
      <w:pPr>
        <w:pStyle w:val="Transcript"/>
      </w:pPr>
      <w:r>
        <w:t>[05:39] Speaker 3: It's causing it.  And they say the seals went.</w:t>
      </w:r>
    </w:p>
    <w:p>
      <w:pPr>
        <w:pStyle w:val="Transcript"/>
      </w:pPr>
      <w:r>
        <w:t>to seal shunkle and that's originally when that happened.</w:t>
      </w:r>
    </w:p>
    <w:p>
      <w:pPr>
        <w:pStyle w:val="Transcript"/>
      </w:pPr>
      <w:r>
        <w:t>was red hot.</w:t>
      </w:r>
    </w:p>
    <w:p>
      <w:pPr>
        <w:pStyle w:val="Transcript"/>
      </w:pPr>
      <w:r>
        <w:t>The first time it went from the seals just periscent and they didn't put new seals back in which.</w:t>
      </w:r>
    </w:p>
    <w:p>
      <w:pPr>
        <w:pStyle w:val="Transcript"/>
      </w:pPr>
      <w:r>
        <w:t>you</w:t>
      </w:r>
    </w:p>
    <w:p>
      <w:pPr>
        <w:pStyle w:val="Transcript"/>
      </w:pPr>
      <w:r>
        <w:t>[05:55] Speaker 2: So I think Craig went armed with...</w:t>
      </w:r>
    </w:p>
    <w:p>
      <w:pPr>
        <w:pStyle w:val="Transcript"/>
      </w:pPr>
      <w:r>
        <w:t>He's engineering head on and started talking about.</w:t>
      </w:r>
    </w:p>
    <w:p>
      <w:pPr>
        <w:pStyle w:val="Transcript"/>
      </w:pPr>
      <w:r>
        <w:t>Um.</w:t>
      </w:r>
    </w:p>
    <w:p>
      <w:pPr>
        <w:pStyle w:val="Transcript"/>
      </w:pPr>
      <w:r>
        <w:t>DMFEAs and when's the failure point of this seal and what's the temperature of this and  at that point Mr. Bellotti came over and said we'll go away and have a look at the proposal.</w:t>
      </w:r>
    </w:p>
    <w:p>
      <w:pPr>
        <w:pStyle w:val="Transcript"/>
      </w:pPr>
      <w:r>
        <w:t>But you're never going to get them to. Apparently they've sent that material off for analysis.  Whether we'll actually ever find out.</w:t>
      </w:r>
    </w:p>
    <w:p>
      <w:pPr>
        <w:pStyle w:val="Transcript"/>
      </w:pPr>
      <w:r>
        <w:t>what it is.</w:t>
      </w:r>
    </w:p>
    <w:p>
      <w:pPr>
        <w:pStyle w:val="Transcript"/>
      </w:pPr>
      <w:r>
        <w:t>[06:24] Speaker 3: is to do that before we went over or after.</w:t>
      </w:r>
    </w:p>
    <w:p>
      <w:pPr>
        <w:pStyle w:val="Transcript"/>
      </w:pPr>
      <w:r>
        <w:t>[06:26] Speaker 2: on it.</w:t>
      </w:r>
    </w:p>
    <w:p>
      <w:pPr>
        <w:pStyle w:val="Transcript"/>
      </w:pPr>
      <w:r>
        <w:t>But I think whilst trying to keep things amicable at this point in time, that was...</w:t>
      </w:r>
    </w:p>
    <w:p>
      <w:pPr>
        <w:pStyle w:val="Transcript"/>
      </w:pPr>
      <w:r>
        <w:t>probably the best we could have got out of the conversation.  And that may well be what the guy's coming over  in a couple of weeks.  I'm assuming the second sheet's gone.</w:t>
      </w:r>
    </w:p>
    <w:p>
      <w:pPr>
        <w:pStyle w:val="Transcript"/>
      </w:pPr>
      <w:r>
        <w:t>[06:41] Speaker 1: I'm assuming the second sheet covered your wrist from whatever's gone wrong on the first one.</w:t>
      </w:r>
    </w:p>
    <w:p>
      <w:pPr>
        <w:pStyle w:val="Transcript"/>
      </w:pPr>
      <w:r>
        <w:t>[06:45] Speaker 2: Yeah, so we went over to visit.</w:t>
      </w:r>
    </w:p>
    <w:p>
      <w:pPr>
        <w:pStyle w:val="Transcript"/>
      </w:pPr>
      <w:r>
        <w:t>DNS, Mills, machining on Tuesday, which are a large provider.</w:t>
      </w:r>
    </w:p>
    <w:p>
      <w:pPr>
        <w:pStyle w:val="Transcript"/>
      </w:pPr>
      <w:r>
        <w:t>machines placed in back in the water.</w:t>
      </w:r>
    </w:p>
    <w:p>
      <w:pPr>
        <w:pStyle w:val="Transcript"/>
      </w:pPr>
      <w:r>
        <w:t>They ended.</w:t>
      </w:r>
    </w:p>
    <w:p>
      <w:pPr>
        <w:pStyle w:val="Transcript"/>
      </w:pPr>
      <w:r>
        <w:t>company called Tack Nova.  Yeah, of course I've never felt like I've got  my weather use before somewhere  or I've seen that stuff before.</w:t>
      </w:r>
    </w:p>
    <w:p>
      <w:pPr>
        <w:pStyle w:val="Transcript"/>
      </w:pPr>
      <w:r>
        <w:t>and they rebuild hats and stuff, but they are literally on the bit of the initial estate.</w:t>
      </w:r>
    </w:p>
    <w:p>
      <w:pPr>
        <w:pStyle w:val="Transcript"/>
      </w:pPr>
      <w:r>
        <w:t>Um.</w:t>
      </w:r>
    </w:p>
    <w:p>
      <w:pPr>
        <w:pStyle w:val="Transcript"/>
      </w:pPr>
      <w:r>
        <w:t>So they're going to come in.</w:t>
      </w:r>
    </w:p>
    <w:p>
      <w:pPr>
        <w:pStyle w:val="Transcript"/>
      </w:pPr>
      <w:r>
        <w:t>and have a look.</w:t>
      </w:r>
    </w:p>
    <w:p>
      <w:pPr>
        <w:pStyle w:val="Transcript"/>
      </w:pPr>
      <w:r>
        <w:t>I think.</w:t>
      </w:r>
    </w:p>
    <w:p>
      <w:pPr>
        <w:pStyle w:val="Transcript"/>
      </w:pPr>
      <w:r>
        <w:t>current loss he has.</w:t>
      </w:r>
    </w:p>
    <w:p>
      <w:pPr>
        <w:pStyle w:val="Transcript"/>
      </w:pPr>
      <w:r>
        <w:t>not because there's anything wrong with it at this point in time.</w:t>
      </w:r>
    </w:p>
    <w:p>
      <w:pPr>
        <w:pStyle w:val="Transcript"/>
      </w:pPr>
      <w:r>
        <w:t>yeah, will it be something that they'd be able to...</w:t>
      </w:r>
    </w:p>
    <w:p>
      <w:pPr>
        <w:pStyle w:val="Transcript"/>
      </w:pPr>
      <w:r>
        <w:t>[07:31] Speaker 3: Fingers went bloody, so the other one happened.  It's going to come back and we're still none the wiser.  Why it failed.</w:t>
      </w:r>
    </w:p>
    <w:p>
      <w:pPr>
        <w:pStyle w:val="Transcript"/>
      </w:pPr>
      <w:r>
        <w:t>you</w:t>
      </w:r>
    </w:p>
    <w:p>
      <w:pPr>
        <w:pStyle w:val="Transcript"/>
      </w:pPr>
      <w:r>
        <w:t>OK, now.</w:t>
      </w:r>
    </w:p>
    <w:p>
      <w:pPr>
        <w:pStyle w:val="Transcript"/>
      </w:pPr>
      <w:r>
        <w:t>[07:40] Speaker 2: That's the point of me having a look at the other piece.</w:t>
      </w:r>
    </w:p>
    <w:p>
      <w:pPr>
        <w:pStyle w:val="Transcript"/>
      </w:pPr>
      <w:r>
        <w:t>[07:40] Speaker 1: That's what I think.</w:t>
      </w:r>
    </w:p>
    <w:p>
      <w:pPr>
        <w:pStyle w:val="Transcript"/>
      </w:pPr>
      <w:r>
        <w:t>[07:40] Speaker 4: now</w:t>
      </w:r>
    </w:p>
    <w:p>
      <w:pPr>
        <w:pStyle w:val="Transcript"/>
      </w:pPr>
      <w:r>
        <w:t>Yeah.</w:t>
      </w:r>
    </w:p>
    <w:p>
      <w:pPr>
        <w:pStyle w:val="Transcript"/>
      </w:pPr>
      <w:r>
        <w:t>[07:48] Speaker 1: So they booked him in turnover.</w:t>
      </w:r>
    </w:p>
    <w:p>
      <w:pPr>
        <w:pStyle w:val="Transcript"/>
      </w:pPr>
      <w:r>
        <w:t>[07:50] Speaker 3: No, they're going to get in touch with Mick next week.</w:t>
      </w:r>
    </w:p>
    <w:p>
      <w:pPr>
        <w:pStyle w:val="Transcript"/>
      </w:pPr>
      <w:r>
        <w:t>[07:58] Speaker 1: Her coz and the two.</w:t>
      </w:r>
    </w:p>
    <w:p>
      <w:pPr>
        <w:pStyle w:val="Transcript"/>
      </w:pPr>
      <w:r>
        <w:t>Probably have to see 17 A30. Is there any issues with those?  Yeah.  Which one?  A30.</w:t>
      </w:r>
    </w:p>
    <w:p>
      <w:pPr>
        <w:pStyle w:val="Transcript"/>
      </w:pPr>
      <w:r>
        <w:t>[08:04] Speaker 3: Yeah.</w:t>
      </w:r>
    </w:p>
    <w:p>
      <w:pPr>
        <w:pStyle w:val="Transcript"/>
      </w:pPr>
      <w:r>
        <w:t>I heard it.</w:t>
      </w:r>
    </w:p>
    <w:p>
      <w:pPr>
        <w:pStyle w:val="Transcript"/>
      </w:pPr>
      <w:r>
        <w:t>[08:06] Speaker 1: Yes.</w:t>
      </w:r>
    </w:p>
    <w:p>
      <w:pPr>
        <w:pStyle w:val="Transcript"/>
      </w:pPr>
      <w:r>
        <w:t>[08:07] Speaker 3: the edge, not rotating properly.</w:t>
      </w:r>
    </w:p>
    <w:p>
      <w:pPr>
        <w:pStyle w:val="Transcript"/>
      </w:pPr>
      <w:r>
        <w:t>It sure too.</w:t>
      </w:r>
    </w:p>
    <w:p>
      <w:pPr>
        <w:pStyle w:val="Transcript"/>
      </w:pPr>
      <w:r>
        <w:t>get some more as to enough degrees at every time we can move the air.</w:t>
      </w:r>
    </w:p>
    <w:p>
      <w:pPr>
        <w:pStyle w:val="Transcript"/>
      </w:pPr>
      <w:r>
        <w:t>[08:19] Speaker 1: Has John spoke to anyone or reached out to anyone?</w:t>
      </w:r>
    </w:p>
    <w:p>
      <w:pPr>
        <w:pStyle w:val="Transcript"/>
      </w:pPr>
      <w:r>
        <w:t>[08:21] Speaker 3: That's it.</w:t>
      </w:r>
    </w:p>
    <w:p>
      <w:pPr>
        <w:pStyle w:val="Transcript"/>
      </w:pPr>
      <w:r>
        <w:t>I'm Chris Mayne.</w:t>
      </w:r>
    </w:p>
    <w:p>
      <w:pPr>
        <w:pStyle w:val="Transcript"/>
      </w:pPr>
      <w:r>
        <w:t>and then people come in whether he wants them to look at it instead of Chris May.</w:t>
      </w:r>
    </w:p>
    <w:p>
      <w:pPr>
        <w:pStyle w:val="Transcript"/>
      </w:pPr>
      <w:r>
        <w:t>[08:33] Speaker 2: I mean, if they're really the person that could look at it, there's no reason we shouldn't.</w:t>
      </w:r>
    </w:p>
    <w:p>
      <w:pPr>
        <w:pStyle w:val="Transcript"/>
      </w:pPr>
      <w:r>
        <w:t>I think with the machines is whenever if we're busy and something goes down we want people that respond quickly.  And it was Chris who did that does respond quickly.</w:t>
      </w:r>
    </w:p>
    <w:p>
      <w:pPr>
        <w:pStyle w:val="Transcript"/>
      </w:pPr>
      <w:r>
        <w:t>[08:43] Speaker 3: Yeah.</w:t>
      </w:r>
    </w:p>
    <w:p>
      <w:pPr>
        <w:pStyle w:val="Transcript"/>
      </w:pPr>
      <w:r>
        <w:t>It's really good to be able to just have it.</w:t>
      </w:r>
    </w:p>
    <w:p>
      <w:pPr>
        <w:pStyle w:val="Transcript"/>
      </w:pPr>
      <w:r>
        <w:t>[08:51] Speaker 1: Probably worth getting Chris in first because if we've not got a date for pet nova yet,  you'd want it to be another.</w:t>
      </w:r>
    </w:p>
    <w:p>
      <w:pPr>
        <w:pStyle w:val="Transcript"/>
      </w:pPr>
      <w:r>
        <w:t>another week though.</w:t>
      </w:r>
    </w:p>
    <w:p>
      <w:pPr>
        <w:pStyle w:val="Transcript"/>
      </w:pPr>
      <w:r>
        <w:t>[08:59] Speaker 4: Okay.</w:t>
      </w:r>
    </w:p>
    <w:p>
      <w:pPr>
        <w:pStyle w:val="Transcript"/>
      </w:pPr>
      <w:r>
        <w:t>[08:59] Speaker 3: How busy is it?</w:t>
      </w:r>
    </w:p>
    <w:p>
      <w:pPr>
        <w:pStyle w:val="Transcript"/>
      </w:pPr>
      <w:r>
        <w:t>[08:59] Speaker 2: How busy is it?</w:t>
      </w:r>
    </w:p>
    <w:p>
      <w:pPr>
        <w:pStyle w:val="Transcript"/>
      </w:pPr>
      <w:r>
        <w:t>[08:59] Speaker 4: is it?</w:t>
      </w:r>
    </w:p>
    <w:p>
      <w:pPr>
        <w:pStyle w:val="Transcript"/>
      </w:pPr>
      <w:r>
        <w:t>[09:00] Speaker 3: Sorry?  How busy is that machine?  Not many.  It's not going to work.</w:t>
      </w:r>
    </w:p>
    <w:p>
      <w:pPr>
        <w:pStyle w:val="Transcript"/>
      </w:pPr>
      <w:r>
        <w:t>So you can use it vertical, so it's a usable machine because it's a big machine.</w:t>
      </w:r>
    </w:p>
    <w:p>
      <w:pPr>
        <w:pStyle w:val="Transcript"/>
      </w:pPr>
      <w:r>
        <w:t>[09:14] Speaker 1: Mm.</w:t>
      </w:r>
    </w:p>
    <w:p>
      <w:pPr>
        <w:pStyle w:val="Transcript"/>
      </w:pPr>
      <w:r>
        <w:t>[09:15] Speaker 3: We were told to put the job on yesterday,  the one that tipped the head.  And the time you tipped it at 90,  it saw to 92 and half four.</w:t>
      </w:r>
    </w:p>
    <w:p>
      <w:pPr>
        <w:pStyle w:val="Transcript"/>
      </w:pPr>
      <w:r>
        <w:t>[09:23] Speaker 1: You</w:t>
      </w:r>
    </w:p>
    <w:p>
      <w:pPr>
        <w:pStyle w:val="Transcript"/>
      </w:pPr>
      <w:r>
        <w:t>[09:27] Speaker 2: We can always gather the information at this point in time  and get somebody to look at it and quote us for whatever work  needs to be done.</w:t>
      </w:r>
    </w:p>
    <w:p>
      <w:pPr>
        <w:pStyle w:val="Transcript"/>
      </w:pPr>
      <w:r>
        <w:t>[09:28] Speaker 3: is.</w:t>
      </w:r>
    </w:p>
    <w:p>
      <w:pPr>
        <w:pStyle w:val="Transcript"/>
      </w:pPr>
      <w:r>
        <w:t>[09:32] Speaker 1: At least we know where we stand then when we do want to get it fixed.</w:t>
      </w:r>
    </w:p>
    <w:p>
      <w:pPr>
        <w:pStyle w:val="Transcript"/>
      </w:pPr>
      <w:r>
        <w:t>[09:36] Speaker 3: Yeah, I mean, the more I come in and say, well, I can do it now, it's three hours.  So we've had the same problem on a machine where I've worked before.</w:t>
      </w:r>
    </w:p>
    <w:p>
      <w:pPr>
        <w:pStyle w:val="Transcript"/>
      </w:pPr>
      <w:r>
        <w:t>[09:39] Speaker 1: Yeah, it might be nothing.</w:t>
      </w:r>
    </w:p>
    <w:p>
      <w:pPr>
        <w:pStyle w:val="Transcript"/>
      </w:pPr>
      <w:r>
        <w:t>[09:45] Speaker 3: and they come in, I can't remember whether it was Chris or Ben.</w:t>
      </w:r>
    </w:p>
    <w:p>
      <w:pPr>
        <w:pStyle w:val="Transcript"/>
      </w:pPr>
      <w:r>
        <w:t>[09:48] Speaker 1: Yeah.</w:t>
      </w:r>
    </w:p>
    <w:p>
      <w:pPr>
        <w:pStyle w:val="Transcript"/>
      </w:pPr>
      <w:r>
        <w:t>[09:49] Speaker 3: But they come in and it was just a bit tweaked through the parameters and all that.  I think it's worth getting.</w:t>
      </w:r>
    </w:p>
    <w:p>
      <w:pPr>
        <w:pStyle w:val="Transcript"/>
      </w:pPr>
      <w:r>
        <w:t>[09:53] Speaker 2: I think it's worth getting.</w:t>
      </w:r>
    </w:p>
    <w:p>
      <w:pPr>
        <w:pStyle w:val="Transcript"/>
      </w:pPr>
      <w:r>
        <w:t>Yeah, they didn't take it away.</w:t>
      </w:r>
    </w:p>
    <w:p>
      <w:pPr>
        <w:pStyle w:val="Transcript"/>
      </w:pPr>
      <w:r>
        <w:t>[09:58] Speaker 3: Yeah, they did take it away.</w:t>
      </w:r>
    </w:p>
    <w:p>
      <w:pPr>
        <w:pStyle w:val="Transcript"/>
      </w:pPr>
      <w:r>
        <w:t>[10:00] Speaker 2: to assume that they don't know.  Yeah.</w:t>
      </w:r>
    </w:p>
    <w:p>
      <w:pPr>
        <w:pStyle w:val="Transcript"/>
      </w:pPr>
      <w:r>
        <w:t>[10:00] Speaker 1: of it.</w:t>
      </w:r>
    </w:p>
    <w:p>
      <w:pPr>
        <w:pStyle w:val="Transcript"/>
      </w:pPr>
      <w:r>
        <w:t>[10:00] Speaker 4: Thank you.</w:t>
      </w:r>
    </w:p>
    <w:p>
      <w:pPr>
        <w:pStyle w:val="Transcript"/>
      </w:pPr>
      <w:r>
        <w:t>[10:04] Speaker 2: OK, we'll leave that with you to get him in then Terry.  Yeah, I'll be fine in a minute.</w:t>
      </w:r>
    </w:p>
    <w:p>
      <w:pPr>
        <w:pStyle w:val="Transcript"/>
      </w:pPr>
      <w:r>
        <w:t>[10:06] Speaker 1: Yeah, I'll phone him when I'm done.</w:t>
      </w:r>
    </w:p>
    <w:p>
      <w:pPr>
        <w:pStyle w:val="Transcript"/>
      </w:pPr>
      <w:r>
        <w:t>[10:09] Speaker 2: So the choreo Diana then</w:t>
      </w:r>
    </w:p>
    <w:p>
      <w:pPr>
        <w:pStyle w:val="Transcript"/>
      </w:pPr>
      <w:r>
        <w:t>The pro forma for those repairs have been approved.  Navi's making payment on the 15th.  I've got Dan Noh at Rotatec.  So as soon as they've received it,  they'll schedule that work.  The work on the bridge port can then be done  on a PO basis once.</w:t>
      </w:r>
    </w:p>
    <w:p>
      <w:pPr>
        <w:pStyle w:val="Transcript"/>
      </w:pPr>
      <w:r>
        <w:t>and had this pro forma paid.  So we can raise the PO and get that.</w:t>
      </w:r>
    </w:p>
    <w:p>
      <w:pPr>
        <w:pStyle w:val="Transcript"/>
      </w:pPr>
      <w:r>
        <w:t>And that's on 30 days from end of month, that one, the agreed terms on that one.</w:t>
      </w:r>
    </w:p>
    <w:p>
      <w:pPr>
        <w:pStyle w:val="Transcript"/>
      </w:pPr>
      <w:r>
        <w:t>And...</w:t>
      </w:r>
    </w:p>
    <w:p>
      <w:pPr>
        <w:pStyle w:val="Transcript"/>
      </w:pPr>
      <w:r>
        <w:t>Any issues on the XYZ?</w:t>
      </w:r>
    </w:p>
    <w:p>
      <w:pPr>
        <w:pStyle w:val="Transcript"/>
      </w:pPr>
      <w:r>
        <w:t>[10:44] Speaker 1: No.</w:t>
      </w:r>
    </w:p>
    <w:p>
      <w:pPr>
        <w:pStyle w:val="Transcript"/>
      </w:pPr>
      <w:r>
        <w:t>[10:49] Speaker 2: Five axis training with no further ongoing decision.  That's fine then.</w:t>
      </w:r>
    </w:p>
    <w:p>
      <w:pPr>
        <w:pStyle w:val="Transcript"/>
      </w:pPr>
      <w:r>
        <w:t>Access to equipment has been ordered today for the three...</w:t>
      </w:r>
    </w:p>
    <w:p>
      <w:pPr>
        <w:pStyle w:val="Transcript"/>
      </w:pPr>
      <w:r>
        <w:t>are merely access doors, the two outside doors and the one that goes from reception into</w:t>
      </w:r>
    </w:p>
    <w:p>
      <w:pPr>
        <w:pStyle w:val="Transcript"/>
      </w:pPr>
      <w:r>
        <w:t>workshop.</w:t>
      </w:r>
    </w:p>
    <w:p>
      <w:pPr>
        <w:pStyle w:val="Transcript"/>
      </w:pPr>
      <w:r>
        <w:t>Since that arrives, Paul will be on that.</w:t>
      </w:r>
    </w:p>
    <w:p>
      <w:pPr>
        <w:pStyle w:val="Transcript"/>
      </w:pPr>
      <w:r>
        <w:t>to get those three up and running.</w:t>
      </w:r>
    </w:p>
    <w:p>
      <w:pPr>
        <w:pStyle w:val="Transcript"/>
      </w:pPr>
      <w:r>
        <w:t>They gave him a big idea on this.</w:t>
      </w:r>
    </w:p>
    <w:p>
      <w:pPr>
        <w:pStyle w:val="Transcript"/>
      </w:pPr>
      <w:r>
        <w:t>And the order has just gone in today, so once we receive a confirmation...</w:t>
      </w:r>
    </w:p>
    <w:p>
      <w:pPr>
        <w:pStyle w:val="Transcript"/>
      </w:pPr>
      <w:r>
        <w:t>to do with them.</w:t>
      </w:r>
    </w:p>
    <w:p>
      <w:pPr>
        <w:pStyle w:val="Transcript"/>
      </w:pPr>
      <w:r>
        <w:t>They're an off-the-shelf part, which would only be a matter of days.</w:t>
      </w:r>
    </w:p>
    <w:p>
      <w:pPr>
        <w:pStyle w:val="Transcript"/>
      </w:pPr>
      <w:r>
        <w:t>And if you'd like to ask for Harold Way,  will you move on to focus please?</w:t>
      </w:r>
    </w:p>
    <w:p>
      <w:pPr>
        <w:pStyle w:val="Transcript"/>
      </w:pPr>
      <w:r>
        <w:t>[11:31] Speaker 1: No, we just need a date for the IBC so we can get them.</w:t>
      </w:r>
    </w:p>
    <w:p>
      <w:pPr>
        <w:pStyle w:val="Transcript"/>
      </w:pPr>
      <w:r>
        <w:t>[11:37] Speaker 2: So that was meant to be yesterday and then obviously got delayed because she needed a  safety data sheet. I haven't heard from Debbie this morning.</w:t>
      </w:r>
    </w:p>
    <w:p>
      <w:pPr>
        <w:pStyle w:val="Transcript"/>
      </w:pPr>
      <w:r>
        <w:t>[11:37] Speaker 1: Thank you.</w:t>
      </w:r>
    </w:p>
    <w:p>
      <w:pPr>
        <w:pStyle w:val="Transcript"/>
      </w:pPr>
      <w:r>
        <w:t>But thanks for the information.</w:t>
      </w:r>
    </w:p>
    <w:p>
      <w:pPr>
        <w:pStyle w:val="Transcript"/>
      </w:pPr>
      <w:r>
        <w:t>[11:46] Speaker 2: Yeah, and then I...  We'll get back.  Yeah.  So I'll call...</w:t>
      </w:r>
    </w:p>
    <w:p>
      <w:pPr>
        <w:pStyle w:val="Transcript"/>
      </w:pPr>
      <w:r>
        <w:t>Our chase of this afternoon is the one that's been rearranged for.</w:t>
      </w:r>
    </w:p>
    <w:p>
      <w:pPr>
        <w:pStyle w:val="Transcript"/>
      </w:pPr>
      <w:r>
        <w:t>[11:54] Speaker 1: this.</w:t>
      </w:r>
    </w:p>
    <w:p>
      <w:pPr>
        <w:pStyle w:val="Transcript"/>
      </w:pPr>
      <w:r>
        <w:t>loads of</w:t>
      </w:r>
    </w:p>
    <w:p>
      <w:pPr>
        <w:pStyle w:val="Transcript"/>
      </w:pPr>
      <w:r>
        <w:t>you</w:t>
      </w:r>
    </w:p>
    <w:p>
      <w:pPr>
        <w:pStyle w:val="Transcript"/>
      </w:pPr>
      <w:r>
        <w:t>into a gun this week.</w:t>
      </w:r>
    </w:p>
    <w:p>
      <w:pPr>
        <w:pStyle w:val="Transcript"/>
      </w:pPr>
      <w:r>
        <w:t>[12:02] Speaker 4: Yeah.</w:t>
      </w:r>
    </w:p>
    <w:p>
      <w:pPr>
        <w:pStyle w:val="Transcript"/>
      </w:pPr>
      <w:r>
        <w:t>[12:03] Speaker 1: and there's a couple of lights in the studio.</w:t>
      </w:r>
    </w:p>
    <w:p>
      <w:pPr>
        <w:pStyle w:val="Transcript"/>
      </w:pPr>
      <w:r>
        <w:t>Okay.</w:t>
      </w:r>
    </w:p>
    <w:p>
      <w:pPr>
        <w:pStyle w:val="Transcript"/>
      </w:pPr>
      <w:r>
        <w:t>[12:14] Speaker 2: I'll send Paul over.  He can take a look.</w:t>
      </w:r>
    </w:p>
    <w:p>
      <w:pPr>
        <w:pStyle w:val="Transcript"/>
      </w:pPr>
      <w:r>
        <w:t>[12:17] Speaker 1: the machines in the studio.</w:t>
      </w:r>
    </w:p>
    <w:p>
      <w:pPr>
        <w:pStyle w:val="Transcript"/>
      </w:pPr>
      <w:r>
        <w:t>Yeah.  John Don't seem to want to move.</w:t>
      </w:r>
    </w:p>
    <w:p>
      <w:pPr>
        <w:pStyle w:val="Transcript"/>
      </w:pPr>
      <w:r>
        <w:t>[12:19] Speaker 2: Yeah.</w:t>
      </w:r>
    </w:p>
    <w:p>
      <w:pPr>
        <w:pStyle w:val="Transcript"/>
      </w:pPr>
      <w:r>
        <w:t>Okay.</w:t>
      </w:r>
    </w:p>
    <w:p>
      <w:pPr>
        <w:pStyle w:val="Transcript"/>
      </w:pPr>
      <w:r>
        <w:t>[12:22] Speaker 1: So instead of having...</w:t>
      </w:r>
    </w:p>
    <w:p>
      <w:pPr>
        <w:pStyle w:val="Transcript"/>
      </w:pPr>
      <w:r>
        <w:t>Yeah.</w:t>
      </w:r>
    </w:p>
    <w:p>
      <w:pPr>
        <w:pStyle w:val="Transcript"/>
      </w:pPr>
      <w:r>
        <w:t>the trail from the plug, the cable all the way to...</w:t>
      </w:r>
    </w:p>
    <w:p>
      <w:pPr>
        <w:pStyle w:val="Transcript"/>
      </w:pPr>
      <w:r>
        <w:t>We seem to think we can just put a note.</w:t>
      </w:r>
    </w:p>
    <w:p>
      <w:pPr>
        <w:pStyle w:val="Transcript"/>
      </w:pPr>
      <w:r>
        <w:t>in the wall, small hole in the wall.</w:t>
      </w:r>
    </w:p>
    <w:p>
      <w:pPr>
        <w:pStyle w:val="Transcript"/>
      </w:pPr>
      <w:r>
        <w:t>fruit boy and his machine.</w:t>
      </w:r>
    </w:p>
    <w:p>
      <w:pPr>
        <w:pStyle w:val="Transcript"/>
      </w:pPr>
      <w:r>
        <w:t>Put the cable through, plug up, put the power in from there.</w:t>
      </w:r>
    </w:p>
    <w:p>
      <w:pPr>
        <w:pStyle w:val="Transcript"/>
      </w:pPr>
      <w:r>
        <w:t>The lathe grinder and the lawn mower.</w:t>
      </w:r>
    </w:p>
    <w:p>
      <w:pPr>
        <w:pStyle w:val="Transcript"/>
      </w:pPr>
      <w:r>
        <w:t>flipping.</w:t>
      </w:r>
    </w:p>
    <w:p>
      <w:pPr>
        <w:pStyle w:val="Transcript"/>
      </w:pPr>
      <w:r>
        <w:t>Because you'll need to move into that.</w:t>
      </w:r>
    </w:p>
    <w:p>
      <w:pPr>
        <w:pStyle w:val="Transcript"/>
      </w:pPr>
      <w:r>
        <w:t>[12:55] Speaker 2: because you really want to move to that.</w:t>
      </w:r>
    </w:p>
    <w:p>
      <w:pPr>
        <w:pStyle w:val="Transcript"/>
      </w:pPr>
      <w:r>
        <w:t>[12:59] Speaker 3: cables across. But should we not move them into the back feet?</w:t>
      </w:r>
    </w:p>
    <w:p>
      <w:pPr>
        <w:pStyle w:val="Transcript"/>
      </w:pPr>
      <w:r>
        <w:t>[13:04] Speaker 2: That's where Terry wanted to move in.  That's what he just said.  John doesn't want it.  If you let me know what the plan is,  and then we can,  because we have to put in some additional power  at the back anyway.</w:t>
      </w:r>
    </w:p>
    <w:p>
      <w:pPr>
        <w:pStyle w:val="Transcript"/>
      </w:pPr>
      <w:r>
        <w:t>[13:07] Speaker 4: I just wanted to talk.</w:t>
      </w:r>
    </w:p>
    <w:p>
      <w:pPr>
        <w:pStyle w:val="Transcript"/>
      </w:pPr>
      <w:r>
        <w:t>[13:08] Speaker 3: if you let me know what</w:t>
      </w:r>
    </w:p>
    <w:p>
      <w:pPr>
        <w:pStyle w:val="Transcript"/>
      </w:pPr>
      <w:r>
        <w:t>[13:14] Speaker 2: I mean, all you've got to do is just put your shirt where you want them.</w:t>
      </w:r>
    </w:p>
    <w:p>
      <w:pPr>
        <w:pStyle w:val="Transcript"/>
      </w:pPr>
      <w:r>
        <w:t>[13:16] Speaker 3: long-term position if the LUT Studio is supposed to be for aerospace work.  Therefore...</w:t>
      </w:r>
    </w:p>
    <w:p>
      <w:pPr>
        <w:pStyle w:val="Transcript"/>
      </w:pPr>
      <w:r>
        <w:t>It needs to be cleaned.  It needs to be, then it needs to be out of there.</w:t>
      </w:r>
    </w:p>
    <w:p>
      <w:pPr>
        <w:pStyle w:val="Transcript"/>
      </w:pPr>
      <w:r>
        <w:t>There's no point in this stuff.</w:t>
      </w:r>
    </w:p>
    <w:p>
      <w:pPr>
        <w:pStyle w:val="Transcript"/>
      </w:pPr>
      <w:r>
        <w:t>[13:31] Speaker 1: and I just read the timetable through.</w:t>
      </w:r>
    </w:p>
    <w:p>
      <w:pPr>
        <w:pStyle w:val="Transcript"/>
      </w:pPr>
      <w:r>
        <w:t>Just for an elf's sake.</w:t>
      </w:r>
    </w:p>
    <w:p>
      <w:pPr>
        <w:pStyle w:val="Transcript"/>
      </w:pPr>
      <w:r>
        <w:t>[13:35] Speaker 2: But it now-</w:t>
      </w:r>
    </w:p>
    <w:p>
      <w:pPr>
        <w:pStyle w:val="Transcript"/>
      </w:pPr>
      <w:r>
        <w:t>Yeah I think if ultimately they need to be moved, like they can be moved though, just move it and get the job done.  Do your one job done once, end it.</w:t>
      </w:r>
    </w:p>
    <w:p>
      <w:pPr>
        <w:pStyle w:val="Transcript"/>
      </w:pPr>
      <w:r>
        <w:t>[13:44] Speaker 1: Yeah, I'm happy with that.</w:t>
      </w:r>
    </w:p>
    <w:p>
      <w:pPr>
        <w:pStyle w:val="Transcript"/>
      </w:pPr>
      <w:r>
        <w:t>[13:47] Speaker 3: Thank you.</w:t>
      </w:r>
    </w:p>
    <w:p>
      <w:pPr>
        <w:pStyle w:val="Transcript"/>
      </w:pPr>
      <w:r>
        <w:t>[13:55] Speaker 2: I'll send Paul over to have a look at the lights.  Otherwise if John or I ever just raise some maintenance tickets when they go,  if anything like that goes, we can put that up straight away then.</w:t>
      </w:r>
    </w:p>
    <w:p>
      <w:pPr>
        <w:pStyle w:val="Transcript"/>
      </w:pPr>
      <w:r>
        <w:t>[13:57] Speaker 4: Yeah.</w:t>
      </w:r>
    </w:p>
    <w:p>
      <w:pPr>
        <w:pStyle w:val="Transcript"/>
      </w:pPr>
      <w:r>
        <w:t>[14:01] Speaker 1: Yeah.</w:t>
      </w:r>
    </w:p>
    <w:p>
      <w:pPr>
        <w:pStyle w:val="Transcript"/>
      </w:pPr>
      <w:r>
        <w:t>[14:05] Speaker 2: Progress closed then. The lift repair is still in the same position it is now.  As far as I'm aware, we don't have any agreement.</w:t>
      </w:r>
    </w:p>
    <w:p>
      <w:pPr>
        <w:pStyle w:val="Transcript"/>
      </w:pPr>
      <w:r>
        <w:t>She hasn't received anything.</w:t>
      </w:r>
    </w:p>
    <w:p>
      <w:pPr>
        <w:pStyle w:val="Transcript"/>
      </w:pPr>
      <w:r>
        <w:t>The containers are being collected next Thursday, which is the 13th, I believe.  And they're delivering your one here at the same time.</w:t>
      </w:r>
    </w:p>
    <w:p>
      <w:pPr>
        <w:pStyle w:val="Transcript"/>
      </w:pPr>
      <w:r>
        <w:t>[14:23] Speaker 1: you</w:t>
      </w:r>
    </w:p>
    <w:p>
      <w:pPr>
        <w:pStyle w:val="Transcript"/>
      </w:pPr>
      <w:r>
        <w:t>[14:23] Speaker 4: Awesome.</w:t>
      </w:r>
    </w:p>
    <w:p>
      <w:pPr>
        <w:pStyle w:val="Transcript"/>
      </w:pPr>
      <w:r>
        <w:t>[14:25] Speaker 2: Thank you.</w:t>
      </w:r>
    </w:p>
    <w:p>
      <w:pPr>
        <w:pStyle w:val="Transcript"/>
      </w:pPr>
      <w:r>
        <w:t>No outstanding issues in the Ola studio.</w:t>
      </w:r>
    </w:p>
    <w:p>
      <w:pPr>
        <w:pStyle w:val="Transcript"/>
      </w:pPr>
      <w:r>
        <w:t>[14:31] Speaker 3: Well, apart from the spindle stuff and everything.  Yeah.</w:t>
      </w:r>
    </w:p>
    <w:p>
      <w:pPr>
        <w:pStyle w:val="Transcript"/>
      </w:pPr>
      <w:r>
        <w:t>[14:33] Speaker 2: Yes, so I spoke to...</w:t>
      </w:r>
    </w:p>
    <w:p>
      <w:pPr>
        <w:pStyle w:val="Transcript"/>
      </w:pPr>
      <w:r>
        <w:t>Yes, we can add that. So I spoke to Dave about the spindles because the impression he gave Terry was that they were all</w:t>
      </w:r>
    </w:p>
    <w:p>
      <w:pPr>
        <w:pStyle w:val="Transcript"/>
      </w:pPr>
      <w:r>
        <w:t>[14:41] Speaker 1: Definitely Josh, glad to work with you.</w:t>
      </w:r>
    </w:p>
    <w:p>
      <w:pPr>
        <w:pStyle w:val="Transcript"/>
      </w:pPr>
      <w:r>
        <w:t>[14:41] Speaker 2: Bye.</w:t>
      </w:r>
    </w:p>
    <w:p>
      <w:pPr>
        <w:pStyle w:val="Transcript"/>
      </w:pPr>
      <w:r>
        <w:t>that.</w:t>
      </w:r>
    </w:p>
    <w:p>
      <w:pPr>
        <w:pStyle w:val="Transcript"/>
      </w:pPr>
      <w:r>
        <w:t>by email to me what you saw.</w:t>
      </w:r>
    </w:p>
    <w:p>
      <w:pPr>
        <w:pStyle w:val="Transcript"/>
      </w:pPr>
      <w:r>
        <w:t>And he said they work, but they're slow at working.  So Terry's given one of them to a Rotate yesterday.</w:t>
      </w:r>
    </w:p>
    <w:p>
      <w:pPr>
        <w:pStyle w:val="Transcript"/>
      </w:pPr>
      <w:r>
        <w:t>on the basis to see what they come back with because if they can be refurbed or improved on,  you can get all the OLA ones done.</w:t>
      </w:r>
    </w:p>
    <w:p>
      <w:pPr>
        <w:pStyle w:val="Transcript"/>
      </w:pPr>
      <w:r>
        <w:t>If not, then we go down the route of having to consider whether we upgrade them or...</w:t>
      </w:r>
    </w:p>
    <w:p>
      <w:pPr>
        <w:pStyle w:val="Transcript"/>
      </w:pPr>
      <w:r>
        <w:t>see what ITP can do with them but I know they're reluctant.</w:t>
      </w:r>
    </w:p>
    <w:p>
      <w:pPr>
        <w:pStyle w:val="Transcript"/>
      </w:pPr>
      <w:r>
        <w:t>once they go past a certain point, ITP won't touch them.  They said there's no point.  But what I'll do is I'll back up.  I'll be in the bell.</w:t>
      </w:r>
    </w:p>
    <w:p>
      <w:pPr>
        <w:pStyle w:val="Transcript"/>
      </w:pPr>
      <w:r>
        <w:t>[15:11] Speaker 1: But what I'll do is I'll be in the bell just to see about that pro forma and excite to that.</w:t>
      </w:r>
    </w:p>
    <w:p>
      <w:pPr>
        <w:pStyle w:val="Transcript"/>
      </w:pPr>
      <w:r>
        <w:t>to have a look at these windows.</w:t>
      </w:r>
    </w:p>
    <w:p>
      <w:pPr>
        <w:pStyle w:val="Transcript"/>
      </w:pPr>
      <w:r>
        <w:t>[15:25] Speaker 2: And we also took the one which is slightly different to the older ones that blew in stupid 2.  Wasn't as confident about that one, was it?</w:t>
      </w:r>
    </w:p>
    <w:p>
      <w:pPr>
        <w:pStyle w:val="Transcript"/>
      </w:pPr>
      <w:r>
        <w:t>[15:33] Speaker 1: And that's just solitary.</w:t>
      </w:r>
    </w:p>
    <w:p>
      <w:pPr>
        <w:pStyle w:val="Transcript"/>
      </w:pPr>
      <w:r>
        <w:t>[15:36] Speaker 3: So.</w:t>
      </w:r>
    </w:p>
    <w:p>
      <w:pPr>
        <w:pStyle w:val="Transcript"/>
      </w:pPr>
      <w:r>
        <w:t>More ignorance on it probably.</w:t>
      </w:r>
    </w:p>
    <w:p>
      <w:pPr>
        <w:pStyle w:val="Transcript"/>
      </w:pPr>
      <w:r>
        <w:t>Spanoos from AORA.</w:t>
      </w:r>
    </w:p>
    <w:p>
      <w:pPr>
        <w:pStyle w:val="Transcript"/>
      </w:pPr>
      <w:r>
        <w:t>will they fit in studio too?  No, it's all different.</w:t>
      </w:r>
    </w:p>
    <w:p>
      <w:pPr>
        <w:pStyle w:val="Transcript"/>
      </w:pPr>
      <w:r>
        <w:t>[15:47] Speaker 1: fit in some close out.</w:t>
      </w:r>
    </w:p>
    <w:p>
      <w:pPr>
        <w:pStyle w:val="Transcript"/>
      </w:pPr>
      <w:r>
        <w:t>[15:49] Speaker 2: For what?  I think what Terry maybe suggested, and I think Mick has suggested before,  is that Mick O'Sullivan isn't having our...  If we can get those ones that Ola's got,  because they're similar to what we've got next door, aren't they?  Studio 13.</w:t>
      </w:r>
    </w:p>
    <w:p>
      <w:pPr>
        <w:pStyle w:val="Transcript"/>
      </w:pPr>
      <w:r>
        <w:t>[16:03] Speaker 1: I didn't know those are here.</w:t>
      </w:r>
    </w:p>
    <w:p>
      <w:pPr>
        <w:pStyle w:val="Transcript"/>
      </w:pPr>
      <w:r>
        <w:t>[16:03] Speaker 2: you</w:t>
      </w:r>
    </w:p>
    <w:p>
      <w:pPr>
        <w:pStyle w:val="Transcript"/>
      </w:pPr>
      <w:r>
        <w:t>Yeah, if we can get them adapted by our electronics team, maybe we can use them in junior too.</w:t>
      </w:r>
    </w:p>
    <w:p>
      <w:pPr>
        <w:pStyle w:val="Transcript"/>
      </w:pPr>
      <w:r>
        <w:t>[16:09] Speaker 3: Sure.</w:t>
      </w:r>
    </w:p>
    <w:p>
      <w:pPr>
        <w:pStyle w:val="Transcript"/>
      </w:pPr>
      <w:r>
        <w:t>[16:09] Speaker 4: Okay.</w:t>
      </w:r>
    </w:p>
    <w:p>
      <w:pPr>
        <w:pStyle w:val="Transcript"/>
      </w:pPr>
      <w:r>
        <w:t>[16:11] Speaker 3: Yeah, no, that's what I was thinking. At the moment, as you saw, on the mail, yes, we need to have them ready for online.</w:t>
      </w:r>
    </w:p>
    <w:p>
      <w:pPr>
        <w:pStyle w:val="Transcript"/>
      </w:pPr>
      <w:r>
        <w:t>[16:11] Speaker 2: Yeah, no, that's all I was thinking.  Yeah.</w:t>
      </w:r>
    </w:p>
    <w:p>
      <w:pPr>
        <w:pStyle w:val="Transcript"/>
      </w:pPr>
      <w:r>
        <w:t>Yeah, yeah.</w:t>
      </w:r>
    </w:p>
    <w:p>
      <w:pPr>
        <w:pStyle w:val="Transcript"/>
      </w:pPr>
      <w:r>
        <w:t>[16:21] Speaker 3: he's turned off all his resource so you're actually using it.</w:t>
      </w:r>
    </w:p>
    <w:p>
      <w:pPr>
        <w:pStyle w:val="Transcript"/>
      </w:pPr>
      <w:r>
        <w:t>[16:25] Speaker 2: But at least we can get ahead of the game a little bit.  And if we can be further and use them here as well, all the better.  But it will depend on what the Rotatecs say, whether they can do anything with them or not.</w:t>
      </w:r>
    </w:p>
    <w:p>
      <w:pPr>
        <w:pStyle w:val="Transcript"/>
      </w:pPr>
      <w:r>
        <w:t>But I think our electronic skies have got one of them anyway,  because Micah Sullivan took one from 13.</w:t>
      </w:r>
    </w:p>
    <w:p>
      <w:pPr>
        <w:pStyle w:val="Transcript"/>
      </w:pPr>
      <w:r>
        <w:t>[16:43] Speaker 1: Yeah, there is one in there.  Yeah.</w:t>
      </w:r>
    </w:p>
    <w:p>
      <w:pPr>
        <w:pStyle w:val="Transcript"/>
      </w:pPr>
      <w:r>
        <w:t>[16:44] Speaker 2: Yes.</w:t>
      </w:r>
    </w:p>
    <w:p>
      <w:pPr>
        <w:pStyle w:val="Transcript"/>
      </w:pPr>
      <w:r>
        <w:t>I am Ela Happy as far as I am aware in their studios.</w:t>
      </w:r>
    </w:p>
    <w:p>
      <w:pPr>
        <w:pStyle w:val="Transcript"/>
      </w:pPr>
      <w:r>
        <w:t>I think in Studio 2, I believe there's only one of the XGC bodies left now.  I think they took one out this week.</w:t>
      </w:r>
    </w:p>
    <w:p>
      <w:pPr>
        <w:pStyle w:val="Transcript"/>
      </w:pPr>
      <w:r>
        <w:t>Yeah, well John Molaile asked me for some access, so that's what he ran gay and male about.  I think that's who the car is then.  Yeah, I think that's what it was.</w:t>
      </w:r>
    </w:p>
    <w:p>
      <w:pPr>
        <w:pStyle w:val="Transcript"/>
      </w:pPr>
      <w:r>
        <w:t>[17:05] Speaker 1: I love you, because I love you.</w:t>
      </w:r>
    </w:p>
    <w:p>
      <w:pPr>
        <w:pStyle w:val="Transcript"/>
      </w:pPr>
      <w:r>
        <w:t>[17:09] Speaker 2: And.</w:t>
      </w:r>
    </w:p>
    <w:p>
      <w:pPr>
        <w:pStyle w:val="Transcript"/>
      </w:pPr>
      <w:r>
        <w:t>The Lotus Waste, I have quotes in, well I have the costing in for the metal, I'm just waiting for the...</w:t>
      </w:r>
    </w:p>
    <w:p>
      <w:pPr>
        <w:pStyle w:val="Transcript"/>
      </w:pPr>
      <w:r>
        <w:t>Clave, skip and I need a cost for the guy to break it down.  Yeah, what we charge them.</w:t>
      </w:r>
    </w:p>
    <w:p>
      <w:pPr>
        <w:pStyle w:val="Transcript"/>
      </w:pPr>
      <w:r>
        <w:t>[17:21] Speaker 1: Yeah, we just rake it and make it look different than the trowel bin then, I guess.  Yeah.</w:t>
      </w:r>
    </w:p>
    <w:p>
      <w:pPr>
        <w:pStyle w:val="Transcript"/>
      </w:pPr>
      <w:r>
        <w:t>[17:26] Speaker 2: Yeah. So just any kind of water rate we charge them for that and I can send them over the cost then.</w:t>
      </w:r>
    </w:p>
    <w:p>
      <w:pPr>
        <w:pStyle w:val="Transcript"/>
      </w:pPr>
      <w:r>
        <w:t>[17:28] Speaker 4: Yes.</w:t>
      </w:r>
    </w:p>
    <w:p>
      <w:pPr>
        <w:pStyle w:val="Transcript"/>
      </w:pPr>
      <w:r>
        <w:t>[17:32] Speaker 2: Seven China Moon are next Thursday, I think it is Wednesday or Thursday,  to have a look if they're confident that what we believe was causing the legal.</w:t>
      </w:r>
    </w:p>
    <w:p>
      <w:pPr>
        <w:pStyle w:val="Transcript"/>
      </w:pPr>
      <w:r>
        <w:t>what they thought was a leak is.</w:t>
      </w:r>
    </w:p>
    <w:p>
      <w:pPr>
        <w:pStyle w:val="Transcript"/>
      </w:pPr>
      <w:r>
        <w:t>As we say, hopefully we can close that one out.</w:t>
      </w:r>
    </w:p>
    <w:p>
      <w:pPr>
        <w:pStyle w:val="Transcript"/>
      </w:pPr>
      <w:r>
        <w:t>The mess has been cleared right down.  You saw that, didn't count on Tuesday.  Yeah, I emailed everybody.  Yeah, I need to get them some pictures.  I thought I'd taken some photos.  But there's a few IT bits there,  and then a bit of an off stream.</w:t>
      </w:r>
    </w:p>
    <w:p>
      <w:pPr>
        <w:pStyle w:val="Transcript"/>
      </w:pPr>
      <w:r>
        <w:t>[17:50] Speaker 4: day.  I'll be there.</w:t>
      </w:r>
    </w:p>
    <w:p>
      <w:pPr>
        <w:pStyle w:val="Transcript"/>
      </w:pPr>
      <w:r>
        <w:t>Ah, gotcha.</w:t>
      </w:r>
    </w:p>
    <w:p>
      <w:pPr>
        <w:pStyle w:val="Transcript"/>
      </w:pPr>
      <w:r>
        <w:t>and then a bit of a...  I was emailed likely Sandy's gonna go  and have a look this week at Perth.</w:t>
      </w:r>
    </w:p>
    <w:p>
      <w:pPr>
        <w:pStyle w:val="Transcript"/>
      </w:pPr>
      <w:r>
        <w:t>But most of it's been brought down from the mess.  Yeah, you were going to go and have a look at the other bits and get there.</w:t>
      </w:r>
    </w:p>
    <w:p>
      <w:pPr>
        <w:pStyle w:val="Transcript"/>
      </w:pPr>
      <w:r>
        <w:t>[18:08] Speaker 3: Mhm.</w:t>
      </w:r>
    </w:p>
    <w:p>
      <w:pPr>
        <w:pStyle w:val="Transcript"/>
      </w:pPr>
      <w:r>
        <w:t>[18:10] Speaker 4: couple of bits when you get chance next week.</w:t>
      </w:r>
    </w:p>
    <w:p>
      <w:pPr>
        <w:pStyle w:val="Transcript"/>
      </w:pPr>
      <w:r>
        <w:t>[18:12] Speaker 1: I'll go to my next artist and have a look.  You can email me and Mick is adding you for something.  Yeah, yeah.</w:t>
      </w:r>
    </w:p>
    <w:p>
      <w:pPr>
        <w:pStyle w:val="Transcript"/>
      </w:pPr>
      <w:r>
        <w:t>[18:16] Speaker 4: Yeah.</w:t>
      </w:r>
    </w:p>
    <w:p>
      <w:pPr>
        <w:pStyle w:val="Transcript"/>
      </w:pPr>
      <w:r>
        <w:t>[18:16] Speaker 2: Yeah.</w:t>
      </w:r>
    </w:p>
    <w:p>
      <w:pPr>
        <w:pStyle w:val="Transcript"/>
      </w:pPr>
      <w:r>
        <w:t>[18:19] Speaker 4: Yeah, and Craig actually.</w:t>
      </w:r>
    </w:p>
    <w:p>
      <w:pPr>
        <w:pStyle w:val="Transcript"/>
      </w:pPr>
      <w:r>
        <w:t>So you just decide, like you said, if it's all for the scrap, we can just get rid.  Yeah.  Clear a lot of space.</w:t>
      </w:r>
    </w:p>
    <w:p>
      <w:pPr>
        <w:pStyle w:val="Transcript"/>
      </w:pPr>
      <w:r>
        <w:t>Mm-hmm.</w:t>
      </w:r>
    </w:p>
    <w:p>
      <w:pPr>
        <w:pStyle w:val="Transcript"/>
      </w:pPr>
      <w:r>
        <w:t>[18:31] Speaker 2: Okay, and then the boardroom model Mick asked which we brought over to Doyle.  I don't know if a driver's done that.  I didn't realise that was...</w:t>
      </w:r>
    </w:p>
    <w:p>
      <w:pPr>
        <w:pStyle w:val="Transcript"/>
      </w:pPr>
      <w:r>
        <w:t>[18:36] Speaker 1: I didn't realize that was on me, so yeah, I saw that today.  I'll move that over.  Which model is it?</w:t>
      </w:r>
    </w:p>
    <w:p>
      <w:pPr>
        <w:pStyle w:val="Transcript"/>
      </w:pPr>
      <w:r>
        <w:t>[18:40] Speaker 2: Which model is it?  In the boarding there's like a flight seat.</w:t>
      </w:r>
    </w:p>
    <w:p>
      <w:pPr>
        <w:pStyle w:val="Transcript"/>
      </w:pPr>
      <w:r>
        <w:t>Yeah, it's the only one in there.</w:t>
      </w:r>
    </w:p>
    <w:p>
      <w:pPr>
        <w:pStyle w:val="Transcript"/>
      </w:pPr>
      <w:r>
        <w:t>[18:46] Speaker 1: Yes.</w:t>
      </w:r>
    </w:p>
    <w:p>
      <w:pPr>
        <w:pStyle w:val="Transcript"/>
      </w:pPr>
      <w:r>
        <w:t>[18:46] Speaker 4: Bye.</w:t>
      </w:r>
    </w:p>
    <w:p>
      <w:pPr>
        <w:pStyle w:val="Transcript"/>
      </w:pPr>
      <w:r>
        <w:t>[18:48] Speaker 1: on in there.</w:t>
      </w:r>
    </w:p>
    <w:p>
      <w:pPr>
        <w:pStyle w:val="Transcript"/>
      </w:pPr>
      <w:r>
        <w:t>When he's passing, I want to grab it.</w:t>
      </w:r>
    </w:p>
    <w:p>
      <w:pPr>
        <w:pStyle w:val="Transcript"/>
      </w:pPr>
      <w:r>
        <w:t>[18:54] Speaker 2: I think it's quite heavy so you might need a hand lifting it.</w:t>
      </w:r>
    </w:p>
    <w:p>
      <w:pPr>
        <w:pStyle w:val="Transcript"/>
      </w:pPr>
      <w:r>
        <w:t>[18:57] Speaker 3: got an early base.</w:t>
      </w:r>
    </w:p>
    <w:p>
      <w:pPr>
        <w:pStyle w:val="Transcript"/>
      </w:pPr>
      <w:r>
        <w:t>[19:04] Speaker 2: Oops.</w:t>
      </w:r>
    </w:p>
    <w:p>
      <w:pPr>
        <w:pStyle w:val="Transcript"/>
      </w:pPr>
      <w:r>
        <w:t>Anyone got anything else for progress, please?</w:t>
      </w:r>
    </w:p>
    <w:p>
      <w:pPr>
        <w:pStyle w:val="Transcript"/>
      </w:pPr>
      <w:r>
        <w:t>Nope.</w:t>
      </w:r>
    </w:p>
    <w:p>
      <w:pPr>
        <w:pStyle w:val="Transcript"/>
      </w:pPr>
      <w:r>
        <w:t>So door drive then.</w:t>
      </w:r>
    </w:p>
    <w:p>
      <w:pPr>
        <w:pStyle w:val="Transcript"/>
      </w:pPr>
      <w:r>
        <w:t>I got the check and balance done, that was great, and I sent that over to Darren.  Does he see you on his reply about the play?  No.  So, it's a bit of a mick.</w:t>
      </w:r>
    </w:p>
    <w:p>
      <w:pPr>
        <w:pStyle w:val="Transcript"/>
      </w:pPr>
      <w:r>
        <w:t>He's saying that the reason, apparently they spoke to Lee about this when they did the calibration last year,  the reason it's out by through the mill is to do with the thickness of our plate  and they can't make any repairs on it because of the thickness of the plate.  Yes, so when I read that...</w:t>
      </w:r>
    </w:p>
    <w:p>
      <w:pPr>
        <w:pStyle w:val="Transcript"/>
      </w:pPr>
      <w:r>
        <w:t>[19:30] Speaker 4: .  .  .  .  .</w:t>
      </w:r>
    </w:p>
    <w:p>
      <w:pPr>
        <w:pStyle w:val="Transcript"/>
      </w:pPr>
      <w:r>
        <w:t>[19:37] Speaker 3: Yeah, so when I read that I feel like we all knew that.</w:t>
      </w:r>
    </w:p>
    <w:p>
      <w:pPr>
        <w:pStyle w:val="Transcript"/>
      </w:pPr>
      <w:r>
        <w:t>I feel like that has definitely been talked about.</w:t>
      </w:r>
    </w:p>
    <w:p>
      <w:pPr>
        <w:pStyle w:val="Transcript"/>
      </w:pPr>
      <w:r>
        <w:t>We'll be at 12.</w:t>
      </w:r>
    </w:p>
    <w:p>
      <w:pPr>
        <w:pStyle w:val="Transcript"/>
      </w:pPr>
      <w:r>
        <w:t>Um...</w:t>
      </w:r>
    </w:p>
    <w:p>
      <w:pPr>
        <w:pStyle w:val="Transcript"/>
      </w:pPr>
      <w:r>
        <w:t>about the plate is never going to be good enough to do a dimensional model or anything like that in Studio One.</w:t>
      </w:r>
    </w:p>
    <w:p>
      <w:pPr>
        <w:pStyle w:val="Transcript"/>
      </w:pPr>
      <w:r>
        <w:t>Um</w:t>
      </w:r>
    </w:p>
    <w:p>
      <w:pPr>
        <w:pStyle w:val="Transcript"/>
      </w:pPr>
      <w:r>
        <w:t>but not probably to the extent of what it is.</w:t>
      </w:r>
    </w:p>
    <w:p>
      <w:pPr>
        <w:pStyle w:val="Transcript"/>
      </w:pPr>
      <w:r>
        <w:t>[19:57] Speaker 2: sense of what it is.</w:t>
      </w:r>
    </w:p>
    <w:p>
      <w:pPr>
        <w:pStyle w:val="Transcript"/>
      </w:pPr>
      <w:r>
        <w:t>Yeah.</w:t>
      </w:r>
    </w:p>
    <w:p>
      <w:pPr>
        <w:pStyle w:val="Transcript"/>
      </w:pPr>
      <w:r>
        <w:t>Does that ring a bell with you?</w:t>
      </w:r>
    </w:p>
    <w:p>
      <w:pPr>
        <w:pStyle w:val="Transcript"/>
      </w:pPr>
      <w:r>
        <w:t>[20:03] Speaker 3: I don't really know because this...</w:t>
      </w:r>
    </w:p>
    <w:p>
      <w:pPr>
        <w:pStyle w:val="Transcript"/>
      </w:pPr>
      <w:r>
        <w:t>I've not been in probably these meetings  where we've been bored in the forever, so I don't know.  I can't remember that.  I know you mentioned that there's probably been  an F for a while, but I don't know.</w:t>
      </w:r>
    </w:p>
    <w:p>
      <w:pPr>
        <w:pStyle w:val="Transcript"/>
      </w:pPr>
      <w:r>
        <w:t>[20:11] Speaker 2: I know.</w:t>
      </w:r>
    </w:p>
    <w:p>
      <w:pPr>
        <w:pStyle w:val="Transcript"/>
      </w:pPr>
      <w:r>
        <w:t>Yeah definitely from a plane perspective.</w:t>
      </w:r>
    </w:p>
    <w:p>
      <w:pPr>
        <w:pStyle w:val="Transcript"/>
      </w:pPr>
      <w:r>
        <w:t>but I think we've probably realised how much it is,  what extent, like, the further up the arms you went.</w:t>
      </w:r>
    </w:p>
    <w:p>
      <w:pPr>
        <w:pStyle w:val="Transcript"/>
      </w:pPr>
      <w:r>
        <w:t>[20:19] Speaker 4: much of it is.</w:t>
      </w:r>
    </w:p>
    <w:p>
      <w:pPr>
        <w:pStyle w:val="Transcript"/>
      </w:pPr>
      <w:r>
        <w:t>[20:24] Speaker 2: was going to be out so I think it makes us for the calibration report.</w:t>
      </w:r>
    </w:p>
    <w:p>
      <w:pPr>
        <w:pStyle w:val="Transcript"/>
      </w:pPr>
      <w:r>
        <w:t>see exactly what their results were showing. That's what we've got.  It's actually got progressively worse than that.</w:t>
      </w:r>
    </w:p>
    <w:p>
      <w:pPr>
        <w:pStyle w:val="Transcript"/>
      </w:pPr>
      <w:r>
        <w:t>Yeah, I think that will give us a bit of info.</w:t>
      </w:r>
    </w:p>
    <w:p>
      <w:pPr>
        <w:pStyle w:val="Transcript"/>
      </w:pPr>
      <w:r>
        <w:t>[20:37] Speaker 3: Okay.</w:t>
      </w:r>
    </w:p>
    <w:p>
      <w:pPr>
        <w:pStyle w:val="Transcript"/>
      </w:pPr>
      <w:r>
        <w:t>[20:41] Speaker 2: I don't really need to use that studio as a dimensional studio though.</w:t>
      </w:r>
    </w:p>
    <w:p>
      <w:pPr>
        <w:pStyle w:val="Transcript"/>
      </w:pPr>
      <w:r>
        <w:t>[20:44] Speaker 3: No, it was sort of on the basis of the...</w:t>
      </w:r>
    </w:p>
    <w:p>
      <w:pPr>
        <w:pStyle w:val="Transcript"/>
      </w:pPr>
      <w:r>
        <w:t>[20:45] Speaker 2: No.</w:t>
      </w:r>
    </w:p>
    <w:p>
      <w:pPr>
        <w:pStyle w:val="Transcript"/>
      </w:pPr>
      <w:r>
        <w:t>[20:48] Speaker 3: 4.7 show cars were built over those two studios.  We've got our way around it.  It would be nice to have another dimensional studio yet.  Yes.</w:t>
      </w:r>
    </w:p>
    <w:p>
      <w:pPr>
        <w:pStyle w:val="Transcript"/>
      </w:pPr>
      <w:r>
        <w:t>[21:03] Speaker 2: No, I think it's as long as we know what it's capable of doing.</w:t>
      </w:r>
    </w:p>
    <w:p>
      <w:pPr>
        <w:pStyle w:val="Transcript"/>
      </w:pPr>
      <w:r>
        <w:t>with either, yeah.  Those remit's aren't we?</w:t>
      </w:r>
    </w:p>
    <w:p>
      <w:pPr>
        <w:pStyle w:val="Transcript"/>
      </w:pPr>
      <w:r>
        <w:t>[21:10] Speaker 4: Yeah, and that's a good thing.</w:t>
      </w:r>
    </w:p>
    <w:p>
      <w:pPr>
        <w:pStyle w:val="Transcript"/>
      </w:pPr>
      <w:r>
        <w:t>Studio too then and you can ask Tom about that inventory</w:t>
      </w:r>
    </w:p>
    <w:p>
      <w:pPr>
        <w:pStyle w:val="Transcript"/>
      </w:pPr>
      <w:r>
        <w:t>[21:20] Speaker 3: He's done that. Did he give it to you?  No.  No, he has done it.  Okay.</w:t>
      </w:r>
    </w:p>
    <w:p>
      <w:pPr>
        <w:pStyle w:val="Transcript"/>
      </w:pPr>
      <w:r>
        <w:t>I watched him type in there when I walked past him.</w:t>
      </w:r>
    </w:p>
    <w:p>
      <w:pPr>
        <w:pStyle w:val="Transcript"/>
      </w:pPr>
      <w:r>
        <w:t>[21:29] Speaker 4: I'll pop down at the end then.</w:t>
      </w:r>
    </w:p>
    <w:p>
      <w:pPr>
        <w:pStyle w:val="Transcript"/>
      </w:pPr>
      <w:r>
        <w:t>[21:33] Speaker 2: I've always been off the back of that email yesterday.  I've put my cop squares on a sheet and some of the bits.  So if you, yeah.  As it's there.  What if you just email it to me and I'm going,  yeah, I'll just add it onto the back of that.</w:t>
      </w:r>
    </w:p>
    <w:p>
      <w:pPr>
        <w:pStyle w:val="Transcript"/>
      </w:pPr>
      <w:r>
        <w:t>him.</w:t>
      </w:r>
    </w:p>
    <w:p>
      <w:pPr>
        <w:pStyle w:val="Transcript"/>
      </w:pPr>
      <w:r>
        <w:t>He's done a spreadsheet rather than a piece of paper.  Fucking paste it on there.</w:t>
      </w:r>
    </w:p>
    <w:p>
      <w:pPr>
        <w:pStyle w:val="Transcript"/>
      </w:pPr>
      <w:r>
        <w:t>[21:55] Speaker 3: At least Kaz please that was neat.</w:t>
      </w:r>
    </w:p>
    <w:p>
      <w:pPr>
        <w:pStyle w:val="Transcript"/>
      </w:pPr>
      <w:r>
        <w:t>[21:57] Speaker 2: It was, I was like you would say.</w:t>
      </w:r>
    </w:p>
    <w:p>
      <w:pPr>
        <w:pStyle w:val="Transcript"/>
      </w:pPr>
      <w:r>
        <w:t>[22:02] Speaker 3: It's a syllable all the time.</w:t>
      </w:r>
    </w:p>
    <w:p>
      <w:pPr>
        <w:pStyle w:val="Transcript"/>
      </w:pPr>
      <w:r>
        <w:t>[22:04] Speaker 4: You</w:t>
      </w:r>
    </w:p>
    <w:p>
      <w:pPr>
        <w:pStyle w:val="Transcript"/>
      </w:pPr>
      <w:r>
        <w:t>Studio 3, the lighting will be done ready for you on Monday.</w:t>
      </w:r>
    </w:p>
    <w:p>
      <w:pPr>
        <w:pStyle w:val="Transcript"/>
      </w:pPr>
      <w:r>
        <w:t>[22:08] Speaker 3: Okay.  Yeah.</w:t>
      </w:r>
    </w:p>
    <w:p>
      <w:pPr>
        <w:pStyle w:val="Transcript"/>
      </w:pPr>
      <w:r>
        <w:t>[22:08] Speaker 4: Yep, so we'll try with that.</w:t>
      </w:r>
    </w:p>
    <w:p>
      <w:pPr>
        <w:pStyle w:val="Transcript"/>
      </w:pPr>
      <w:r>
        <w:t>Studio is 456. There's no issues in there at the moment.</w:t>
      </w:r>
    </w:p>
    <w:p>
      <w:pPr>
        <w:pStyle w:val="Transcript"/>
      </w:pPr>
      <w:r>
        <w:t>Studio 7, the extraction stuff's been pulled out now, hasn't it?</w:t>
      </w:r>
    </w:p>
    <w:p>
      <w:pPr>
        <w:pStyle w:val="Transcript"/>
      </w:pPr>
      <w:r>
        <w:t>I think I saw it out on.</w:t>
      </w:r>
    </w:p>
    <w:p>
      <w:pPr>
        <w:pStyle w:val="Transcript"/>
      </w:pPr>
      <w:r>
        <w:t>or at least the front of the container.</w:t>
      </w:r>
    </w:p>
    <w:p>
      <w:pPr>
        <w:pStyle w:val="Transcript"/>
      </w:pPr>
      <w:r>
        <w:t>[22:27] Speaker 3: Yeah, the guitars were fully emptied and sorted.</w:t>
      </w:r>
    </w:p>
    <w:p>
      <w:pPr>
        <w:pStyle w:val="Transcript"/>
      </w:pPr>
      <w:r>
        <w:t>[22:30] Speaker 4: Yeah, I know when I went past it I think it was at the front of the container so...</w:t>
      </w:r>
    </w:p>
    <w:p>
      <w:pPr>
        <w:pStyle w:val="Transcript"/>
      </w:pPr>
      <w:r>
        <w:t>I'll get Michael to have a look over that next week.</w:t>
      </w:r>
    </w:p>
    <w:p>
      <w:pPr>
        <w:pStyle w:val="Transcript"/>
      </w:pPr>
      <w:r>
        <w:t>and see what we can do and what I'm sure we can use in Andy's area.</w:t>
      </w:r>
    </w:p>
    <w:p>
      <w:pPr>
        <w:pStyle w:val="Transcript"/>
      </w:pPr>
      <w:r>
        <w:t>At least one of them anyway.</w:t>
      </w:r>
    </w:p>
    <w:p>
      <w:pPr>
        <w:pStyle w:val="Transcript"/>
      </w:pPr>
      <w:r>
        <w:t>Okay, the lead working quote we know about that,  then that's not gonna be done now  until we've got a job to quote for.  So that's with Anzal.</w:t>
      </w:r>
    </w:p>
    <w:p>
      <w:pPr>
        <w:pStyle w:val="Transcript"/>
      </w:pPr>
      <w:r>
        <w:t>She's eight and nine, the work start on those next week.</w:t>
      </w:r>
    </w:p>
    <w:p>
      <w:pPr>
        <w:pStyle w:val="Transcript"/>
      </w:pPr>
      <w:r>
        <w:t>So I was in there this morning and...</w:t>
      </w:r>
    </w:p>
    <w:p>
      <w:pPr>
        <w:pStyle w:val="Transcript"/>
      </w:pPr>
      <w:r>
        <w:t>that Craig was okay to keep in there as long as it's covered it won't be in the  way but he's gonna get the model.</w:t>
      </w:r>
    </w:p>
    <w:p>
      <w:pPr>
        <w:pStyle w:val="Transcript"/>
      </w:pPr>
      <w:r>
        <w:t>[23:06] Speaker 3: Thank you.</w:t>
      </w:r>
    </w:p>
    <w:p>
      <w:pPr>
        <w:pStyle w:val="Transcript"/>
      </w:pPr>
      <w:r>
        <w:t>Just to move to right here.</w:t>
      </w:r>
    </w:p>
    <w:p>
      <w:pPr>
        <w:pStyle w:val="Transcript"/>
      </w:pPr>
      <w:r>
        <w:t>[23:11] Speaker 2: I just want to double check everyone has picked up off the mails that's been sent.</w:t>
      </w:r>
    </w:p>
    <w:p>
      <w:pPr>
        <w:pStyle w:val="Transcript"/>
      </w:pPr>
      <w:r>
        <w:t>does.</w:t>
      </w:r>
    </w:p>
    <w:p>
      <w:pPr>
        <w:pStyle w:val="Transcript"/>
      </w:pPr>
      <w:r>
        <w:t>the plate area is going to have to be cordoned off.</w:t>
      </w:r>
    </w:p>
    <w:p>
      <w:pPr>
        <w:pStyle w:val="Transcript"/>
      </w:pPr>
      <w:r>
        <w:t>and we're not going to be able to use it for the month.</w:t>
      </w:r>
    </w:p>
    <w:p>
      <w:pPr>
        <w:pStyle w:val="Transcript"/>
      </w:pPr>
      <w:r>
        <w:t>[23:24] Speaker 4: today.</w:t>
      </w:r>
    </w:p>
    <w:p>
      <w:pPr>
        <w:pStyle w:val="Transcript"/>
      </w:pPr>
      <w:r>
        <w:t>[23:26] Speaker 2: Yeah, that's fine, I just...</w:t>
      </w:r>
    </w:p>
    <w:p>
      <w:pPr>
        <w:pStyle w:val="Transcript"/>
      </w:pPr>
      <w:r>
        <w:t>[23:28] Speaker 4: Nick came to ask me about it afterwards so I always got to know him.</w:t>
      </w:r>
    </w:p>
    <w:p>
      <w:pPr>
        <w:pStyle w:val="Transcript"/>
      </w:pPr>
      <w:r>
        <w:t>[23:29] Speaker 2: Oh, on Cusco too.</w:t>
      </w:r>
    </w:p>
    <w:p>
      <w:pPr>
        <w:pStyle w:val="Transcript"/>
      </w:pPr>
      <w:r>
        <w:t>[23:34] Speaker 4: make sure I probably need to have a conversation with Craig just to make sure he's aware.</w:t>
      </w:r>
    </w:p>
    <w:p>
      <w:pPr>
        <w:pStyle w:val="Transcript"/>
      </w:pPr>
      <w:r>
        <w:t>[23:37] Speaker 2: Thank you. I don't know how it's going to affect his...  Well, John and...</w:t>
      </w:r>
    </w:p>
    <w:p>
      <w:pPr>
        <w:pStyle w:val="Transcript"/>
      </w:pPr>
      <w:r>
        <w:t>[23:39] Speaker 3: Thanks for John and...</w:t>
      </w:r>
    </w:p>
    <w:p>
      <w:pPr>
        <w:pStyle w:val="Transcript"/>
      </w:pPr>
      <w:r>
        <w:t>John spoke to me about it and I so he's aware of it already.</w:t>
      </w:r>
    </w:p>
    <w:p>
      <w:pPr>
        <w:pStyle w:val="Transcript"/>
      </w:pPr>
      <w:r>
        <w:t>[23:44] Speaker 4: John Morel. Oh, so Craig must have asked to switch and buy it off the back of the email then.</w:t>
      </w:r>
    </w:p>
    <w:p>
      <w:pPr>
        <w:pStyle w:val="Transcript"/>
      </w:pPr>
      <w:r>
        <w:t>[23:45] Speaker 3: Jump around.</w:t>
      </w:r>
    </w:p>
    <w:p>
      <w:pPr>
        <w:pStyle w:val="Transcript"/>
      </w:pPr>
      <w:r>
        <w:t>Okay.</w:t>
      </w:r>
    </w:p>
    <w:p>
      <w:pPr>
        <w:pStyle w:val="Transcript"/>
      </w:pPr>
      <w:r>
        <w:t>[23:53] Speaker 4: So Studio 10, the world area, well I just need to be conscious of something there.  So we've got some new lights in there, because a couple went out.  It's not causing many issues, so we're upgrading the lights there.  They've been here, they've been here for a while, so if you can just let us know when...</w:t>
      </w:r>
    </w:p>
    <w:p>
      <w:pPr>
        <w:pStyle w:val="Transcript"/>
      </w:pPr>
      <w:r>
        <w:t>if that area is quiet or free at any point.</w:t>
      </w:r>
    </w:p>
    <w:p>
      <w:pPr>
        <w:pStyle w:val="Transcript"/>
      </w:pPr>
      <w:r>
        <w:t>[24:11] Speaker 3: Yeah, I mean, you can probably do it any time. It's only normally.</w:t>
      </w:r>
    </w:p>
    <w:p>
      <w:pPr>
        <w:pStyle w:val="Transcript"/>
      </w:pPr>
      <w:r>
        <w:t>[24:11] Speaker 4: Yeah, I mean...</w:t>
      </w:r>
    </w:p>
    <w:p>
      <w:pPr>
        <w:pStyle w:val="Transcript"/>
      </w:pPr>
      <w:r>
        <w:t>It's just because we'll be working over the plate,  so it's not necessarily want to be changing lights.  It's a bit of a bop at the minute.</w:t>
      </w:r>
    </w:p>
    <w:p>
      <w:pPr>
        <w:pStyle w:val="Transcript"/>
      </w:pPr>
      <w:r>
        <w:t>[24:20] Speaker 3: splits and bobs at the minute and the resident welder is laid off so it's only  reaving and out at the moment.</w:t>
      </w:r>
    </w:p>
    <w:p>
      <w:pPr>
        <w:pStyle w:val="Transcript"/>
      </w:pPr>
      <w:r>
        <w:t>[24:32] Speaker 4: I like that for the next couple of weeks.</w:t>
      </w:r>
    </w:p>
    <w:p>
      <w:pPr>
        <w:pStyle w:val="Transcript"/>
      </w:pPr>
      <w:r>
        <w:t>[24:34] Speaker 3: Yeah, that's like it, yeah.</w:t>
      </w:r>
    </w:p>
    <w:p>
      <w:pPr>
        <w:pStyle w:val="Transcript"/>
      </w:pPr>
      <w:r>
        <w:t>[24:39] Speaker 2: Just so interesting, who fed back that it wasn't causing them any problems?  Is that them, the people in the area that's fed back?  Yes.</w:t>
      </w:r>
    </w:p>
    <w:p>
      <w:pPr>
        <w:pStyle w:val="Transcript"/>
      </w:pPr>
      <w:r>
        <w:t>Thank you.</w:t>
      </w:r>
    </w:p>
    <w:p>
      <w:pPr>
        <w:pStyle w:val="Transcript"/>
      </w:pPr>
      <w:r>
        <w:t>They said the opposite.  Yeah, they said the opposite.  Dark bands.  So I just wondered.  Yeah, no, it was well, it wasn't it wasn't.</w:t>
      </w:r>
    </w:p>
    <w:p>
      <w:pPr>
        <w:pStyle w:val="Transcript"/>
      </w:pPr>
      <w:r>
        <w:t>[24:50] Speaker 4: Yeah, they sent you.</w:t>
      </w:r>
    </w:p>
    <w:p>
      <w:pPr>
        <w:pStyle w:val="Transcript"/>
      </w:pPr>
      <w:r>
        <w:t>Yeah, no, it wasn't Reeve because it's been a little while ago. It's been a few months ago when they went, but it was Rolex.  At that point, Rolex was the one working in there.</w:t>
      </w:r>
    </w:p>
    <w:p>
      <w:pPr>
        <w:pStyle w:val="Transcript"/>
      </w:pPr>
      <w:r>
        <w:t>but no one's mentioned it.  No, that's fine.  If it had, we can get it done.  Because we could say the parts were on site,  they've been on site since Broletts first recorded it.  So.</w:t>
      </w:r>
    </w:p>
    <w:p>
      <w:pPr>
        <w:pStyle w:val="Transcript"/>
      </w:pPr>
      <w:r>
        <w:t>[25:12] Speaker 2: Okay.</w:t>
      </w:r>
    </w:p>
    <w:p>
      <w:pPr>
        <w:pStyle w:val="Transcript"/>
      </w:pPr>
      <w:r>
        <w:t>[25:19] Speaker 4: She was 11 and 12. All we had in there was the faulty bike ramp, so the bike ramp turned out not to be faulty.</w:t>
      </w:r>
    </w:p>
    <w:p>
      <w:pPr>
        <w:pStyle w:val="Transcript"/>
      </w:pPr>
      <w:r>
        <w:t>[25:26] Speaker 2: Okay.</w:t>
      </w:r>
    </w:p>
    <w:p>
      <w:pPr>
        <w:pStyle w:val="Transcript"/>
      </w:pPr>
      <w:r>
        <w:t>[25:27] Speaker 4: So we did some troubleshooting over the phone, which is what Machine Mart wanted to do before they sent it out.  And basically there is a...</w:t>
      </w:r>
    </w:p>
    <w:p>
      <w:pPr>
        <w:pStyle w:val="Transcript"/>
      </w:pPr>
      <w:r>
        <w:t>black pipe.</w:t>
      </w:r>
    </w:p>
    <w:p>
      <w:pPr>
        <w:pStyle w:val="Transcript"/>
      </w:pPr>
      <w:r>
        <w:t>that holds the lift in place, that it's two lifting positions,  none of them are being used on any of the lifts.  So I asked them why.</w:t>
      </w:r>
    </w:p>
    <w:p>
      <w:pPr>
        <w:pStyle w:val="Transcript"/>
      </w:pPr>
      <w:r>
        <w:t>The others weren't dropping as well and they said it might just have been that you didn't have as much weight or the seals were slightly better on them.  But you shouldn't be using the bite lips which I've spoken to Joe and Hiccup without this safety bar.  All the bars were in the studio covered in dust. They just had never been used.</w:t>
      </w:r>
    </w:p>
    <w:p>
      <w:pPr>
        <w:pStyle w:val="Transcript"/>
      </w:pPr>
      <w:r>
        <w:t>[26:01] Speaker 2: I think that's a note to us that if we get new equipment in on site, that...</w:t>
      </w:r>
    </w:p>
    <w:p>
      <w:pPr>
        <w:pStyle w:val="Transcript"/>
      </w:pPr>
      <w:r>
        <w:t>[26:06] Speaker 3: you</w:t>
      </w:r>
    </w:p>
    <w:p>
      <w:pPr>
        <w:pStyle w:val="Transcript"/>
      </w:pPr>
      <w:r>
        <w:t>[26:06] Speaker 4: Yeah.</w:t>
      </w:r>
    </w:p>
    <w:p>
      <w:pPr>
        <w:pStyle w:val="Transcript"/>
      </w:pPr>
      <w:r>
        <w:t>[26:08] Speaker 2: I know we register it, it's just that we make sure people...</w:t>
      </w:r>
    </w:p>
    <w:p>
      <w:pPr>
        <w:pStyle w:val="Transcript"/>
      </w:pPr>
      <w:r>
        <w:t>I'm sure they come with an instruction sheet on how to use it,  but whether we need to just read it.</w:t>
      </w:r>
    </w:p>
    <w:p>
      <w:pPr>
        <w:pStyle w:val="Transcript"/>
      </w:pPr>
      <w:r>
        <w:t>[26:16] Speaker 3: you</w:t>
      </w:r>
    </w:p>
    <w:p>
      <w:pPr>
        <w:pStyle w:val="Transcript"/>
      </w:pPr>
      <w:r>
        <w:t>[26:16] Speaker 4: Yeah.</w:t>
      </w:r>
    </w:p>
    <w:p>
      <w:pPr>
        <w:pStyle w:val="Transcript"/>
      </w:pPr>
      <w:r>
        <w:t>[26:20] Speaker 2: yeah yeah but to be honest with you just it might be something you need to do or  like i'm sure can't be supported or multiple whatever when</w:t>
      </w:r>
    </w:p>
    <w:p>
      <w:pPr>
        <w:pStyle w:val="Transcript"/>
      </w:pPr>
      <w:r>
        <w:t>[26:20] Speaker 4: Yes.</w:t>
      </w:r>
    </w:p>
    <w:p>
      <w:pPr>
        <w:pStyle w:val="Transcript"/>
      </w:pPr>
      <w:r>
        <w:t>[26:30] Speaker 2: we get a new bit of kit in.</w:t>
      </w:r>
    </w:p>
    <w:p>
      <w:pPr>
        <w:pStyle w:val="Transcript"/>
      </w:pPr>
      <w:r>
        <w:t>I'm not saying you should have to do this, but just make, run through, do one operation on it and make sure anybody is using it.</w:t>
      </w:r>
    </w:p>
    <w:p>
      <w:pPr>
        <w:pStyle w:val="Transcript"/>
      </w:pPr>
      <w:r>
        <w:t>where this is the correct way you need to use this because it is a lifting, it's a bit of a lifting kit isn't it really.</w:t>
      </w:r>
    </w:p>
    <w:p>
      <w:pPr>
        <w:pStyle w:val="Transcript"/>
      </w:pPr>
      <w:r>
        <w:t>[26:40] Speaker 3: Yeah.</w:t>
      </w:r>
    </w:p>
    <w:p>
      <w:pPr>
        <w:pStyle w:val="Transcript"/>
      </w:pPr>
      <w:r>
        <w:t>[26:49] Speaker 2: I appreciate you might not think you should have to.  No, no, I do, I do.  There is a safety bar that they've not been put in.  Yeah, no, I get the safety bar.</w:t>
      </w:r>
    </w:p>
    <w:p>
      <w:pPr>
        <w:pStyle w:val="Transcript"/>
      </w:pPr>
      <w:r>
        <w:t>[26:52] Speaker 3: I know I do, I do.</w:t>
      </w:r>
    </w:p>
    <w:p>
      <w:pPr>
        <w:pStyle w:val="Transcript"/>
      </w:pPr>
      <w:r>
        <w:t>Yeah, no, I get the same people, I think, and they're all using it, but I feel like they're still having us on a little bit, they still shouldn't be dropping.  But it shouldn't be as bad as it should be.</w:t>
      </w:r>
    </w:p>
    <w:p>
      <w:pPr>
        <w:pStyle w:val="Transcript"/>
      </w:pPr>
      <w:r>
        <w:t>[27:01] Speaker 4: But it shouldn't use bad, but the bar.</w:t>
      </w:r>
    </w:p>
    <w:p>
      <w:pPr>
        <w:pStyle w:val="Transcript"/>
      </w:pPr>
      <w:r>
        <w:t>[27:03] Speaker 3: Yeah, but if it's not.</w:t>
      </w:r>
    </w:p>
    <w:p>
      <w:pPr>
        <w:pStyle w:val="Transcript"/>
      </w:pPr>
      <w:r>
        <w:t>[27:04] Speaker 4: So it's not dropping with the bar.</w:t>
      </w:r>
    </w:p>
    <w:p>
      <w:pPr>
        <w:pStyle w:val="Transcript"/>
      </w:pPr>
      <w:r>
        <w:t>[27:05] Speaker 3: Yes, but no, ignore the bar, jack-o-mule, and then it starts falling. You might not have time to get the bar in.</w:t>
      </w:r>
    </w:p>
    <w:p>
      <w:pPr>
        <w:pStyle w:val="Transcript"/>
      </w:pPr>
      <w:r>
        <w:t>[27:06] Speaker 4: Yeah.</w:t>
      </w:r>
    </w:p>
    <w:p>
      <w:pPr>
        <w:pStyle w:val="Transcript"/>
      </w:pPr>
      <w:r>
        <w:t>with this.</w:t>
      </w:r>
    </w:p>
    <w:p>
      <w:pPr>
        <w:pStyle w:val="Transcript"/>
      </w:pPr>
      <w:r>
        <w:t>[27:11] Speaker 3: So it still shouldn't drop on its own.</w:t>
      </w:r>
    </w:p>
    <w:p>
      <w:pPr>
        <w:pStyle w:val="Transcript"/>
      </w:pPr>
      <w:r>
        <w:t>[27:14] Speaker 4: You do have time to get the bar in because I lifted it the other week.  I didn't know about the bar.  I lifted it the other week and it didn't drop for a few hours.  So you've got time to get the bar in.</w:t>
      </w:r>
    </w:p>
    <w:p>
      <w:pPr>
        <w:pStyle w:val="Transcript"/>
      </w:pPr>
      <w:r>
        <w:t>[27:16] Speaker 3: I leave today.</w:t>
      </w:r>
    </w:p>
    <w:p>
      <w:pPr>
        <w:pStyle w:val="Transcript"/>
      </w:pPr>
      <w:r>
        <w:t>So you've got time to get the bar in.  But if the seal was to go more, he's saying that it might be a dodgy seal.</w:t>
      </w:r>
    </w:p>
    <w:p>
      <w:pPr>
        <w:pStyle w:val="Transcript"/>
      </w:pPr>
      <w:r>
        <w:t>[27:25] Speaker 4: I'm happy to go back to him.  I wouldn't make any odds to me.</w:t>
      </w:r>
    </w:p>
    <w:p>
      <w:pPr>
        <w:pStyle w:val="Transcript"/>
      </w:pPr>
      <w:r>
        <w:t>[27:26] Speaker 3: I didn't make any odds to me, but I'm just saying it's probably not as straightforward as what we are  Go ahead, bike ramps and bike ramps. All the guys probably got one in their garage at home and they probably never put safety bar  That's why they don't do it. But we didn't know them. It's fine.</w:t>
      </w:r>
    </w:p>
    <w:p>
      <w:pPr>
        <w:pStyle w:val="Transcript"/>
      </w:pPr>
      <w:r>
        <w:t>[27:32] Speaker 2: A1,00 He is a very medium statesrolled.  Dr. Stevens.  He is very good.  He does a lot of his studies, but he is always a very, very familiar, well, well-known.  He is a doctor and he never really had questions, but he is always, he is always a good guy  and does his best, carburine, whatever his practice is.  He is a very good guy, he is always a good guy.  He does a lot of studies.  He is very kind.  He has a hard time, lots of trust.  He is very good at making some things up, and he is a great, he is always very, very  immunized and a great person.  He is also a very, very humble person.  He is a very special person.  He is very good at taking care of others.  He is also very generous.  He is a very good person.</w:t>
      </w:r>
    </w:p>
    <w:p>
      <w:pPr>
        <w:pStyle w:val="Transcript"/>
      </w:pPr>
      <w:r>
        <w:t>[27:42] Speaker 4: Yeah, it's not necessarily a stage right, it keeps it at what you've pumped up.  It's only on the lift, there's only two heights it can ever be,  or whatever it should be, and it keeps it at that the height selected.</w:t>
      </w:r>
    </w:p>
    <w:p>
      <w:pPr>
        <w:pStyle w:val="Transcript"/>
      </w:pPr>
      <w:r>
        <w:t>[27:52] Speaker 3: I have no problem whatsoever with that but I do think they're probably using that as a bit of an excuse.  It probably is a little bit faulty but they don't want to replace it.  Okay, well good excuse, I didn't think they were not using it.</w:t>
      </w:r>
    </w:p>
    <w:p>
      <w:pPr>
        <w:pStyle w:val="Transcript"/>
      </w:pPr>
      <w:r>
        <w:t>[27:59] Speaker 4: I'm happy to go back to them if you want me to.</w:t>
      </w:r>
    </w:p>
    <w:p>
      <w:pPr>
        <w:pStyle w:val="Transcript"/>
      </w:pPr>
      <w:r>
        <w:t>[28:06] Speaker 3: And.</w:t>
      </w:r>
    </w:p>
    <w:p>
      <w:pPr>
        <w:pStyle w:val="Transcript"/>
      </w:pPr>
      <w:r>
        <w:t>[28:07] Speaker 4: But also then, so I was explaining to Joe,  the lift that's now in 13 hasn't got,  we can't find the black bar.</w:t>
      </w:r>
    </w:p>
    <w:p>
      <w:pPr>
        <w:pStyle w:val="Transcript"/>
      </w:pPr>
      <w:r>
        <w:t>[28:13] Speaker 3: We'll get one later.</w:t>
      </w:r>
    </w:p>
    <w:p>
      <w:pPr>
        <w:pStyle w:val="Transcript"/>
      </w:pPr>
      <w:r>
        <w:t>[28:14] Speaker 4: So you need to replace that.</w:t>
      </w:r>
    </w:p>
    <w:p>
      <w:pPr>
        <w:pStyle w:val="Transcript"/>
      </w:pPr>
      <w:r>
        <w:t>[28:15] Speaker 3: Yeah, I think because it's still around the round.</w:t>
      </w:r>
    </w:p>
    <w:p>
      <w:pPr>
        <w:pStyle w:val="Transcript"/>
      </w:pPr>
      <w:r>
        <w:t>[28:18] Speaker 4: Yeah.</w:t>
      </w:r>
    </w:p>
    <w:p>
      <w:pPr>
        <w:pStyle w:val="Transcript"/>
      </w:pPr>
      <w:r>
        <w:t>And were you relayed to the guys as well so they know not to use that?</w:t>
      </w:r>
    </w:p>
    <w:p>
      <w:pPr>
        <w:pStyle w:val="Transcript"/>
      </w:pPr>
      <w:r>
        <w:t>[28:22] Speaker 3: They're not words, not here in a minute.</w:t>
      </w:r>
    </w:p>
    <w:p>
      <w:pPr>
        <w:pStyle w:val="Transcript"/>
      </w:pPr>
      <w:r>
        <w:t>[28:24] Speaker 4: I mean, so they need to use the bar in future when we do this.</w:t>
      </w:r>
    </w:p>
    <w:p>
      <w:pPr>
        <w:pStyle w:val="Transcript"/>
      </w:pPr>
      <w:r>
        <w:t>[28:26] Speaker 3: I know it sounds silly.</w:t>
      </w:r>
    </w:p>
    <w:p>
      <w:pPr>
        <w:pStyle w:val="Transcript"/>
      </w:pPr>
      <w:r>
        <w:t>[28:27] Speaker 2: That's how I say it.</w:t>
      </w:r>
    </w:p>
    <w:p>
      <w:pPr>
        <w:pStyle w:val="Transcript"/>
      </w:pPr>
      <w:r>
        <w:t>I'm sure we'd be able to go online and download.</w:t>
      </w:r>
    </w:p>
    <w:p>
      <w:pPr>
        <w:pStyle w:val="Transcript"/>
      </w:pPr>
      <w:r>
        <w:t>working instruction forum? Well I'm just thinking we've got two areas that are specifically  art studios haven't we? So there's no reason we couldn't have it as an A3 or an A4 just...</w:t>
      </w:r>
    </w:p>
    <w:p>
      <w:pPr>
        <w:pStyle w:val="Transcript"/>
      </w:pPr>
      <w:r>
        <w:t>[28:36] Speaker 4: Yeah, but I must say...</w:t>
      </w:r>
    </w:p>
    <w:p>
      <w:pPr>
        <w:pStyle w:val="Transcript"/>
      </w:pPr>
      <w:r>
        <w:t>If you tell me what the equipment is, I'll have a look.</w:t>
      </w:r>
    </w:p>
    <w:p>
      <w:pPr>
        <w:pStyle w:val="Transcript"/>
      </w:pPr>
      <w:r>
        <w:t>[28:49] Speaker 3: Even if we just take a notice on it anyway, just to say values throughout these bars in  place.  Yeah, just something I think we should just cover.</w:t>
      </w:r>
    </w:p>
    <w:p>
      <w:pPr>
        <w:pStyle w:val="Transcript"/>
      </w:pPr>
      <w:r>
        <w:t>[28:50] Speaker 4: Maybe we just take a...</w:t>
      </w:r>
    </w:p>
    <w:p>
      <w:pPr>
        <w:pStyle w:val="Transcript"/>
      </w:pPr>
      <w:r>
        <w:t>[28:51] Speaker 2: that it's done anyway.</w:t>
      </w:r>
    </w:p>
    <w:p>
      <w:pPr>
        <w:pStyle w:val="Transcript"/>
      </w:pPr>
      <w:r>
        <w:t>think we should just cover ourselves.</w:t>
      </w:r>
    </w:p>
    <w:p>
      <w:pPr>
        <w:pStyle w:val="Transcript"/>
      </w:pPr>
      <w:r>
        <w:t>[28:56] Speaker 4: yourselves.</w:t>
      </w:r>
    </w:p>
    <w:p>
      <w:pPr>
        <w:pStyle w:val="Transcript"/>
      </w:pPr>
      <w:r>
        <w:t>[29:00] Speaker 2: I had a bunch of one-  Yeah, Lindsay would have been so...</w:t>
      </w:r>
    </w:p>
    <w:p>
      <w:pPr>
        <w:pStyle w:val="Transcript"/>
      </w:pPr>
      <w:r>
        <w:t>[29:00] Speaker 3: I want to hear.</w:t>
      </w:r>
    </w:p>
    <w:p>
      <w:pPr>
        <w:pStyle w:val="Transcript"/>
      </w:pPr>
      <w:r>
        <w:t>[29:05] Speaker 2: think that's just safe by ourselves because if it's just one of those things that...</w:t>
      </w:r>
    </w:p>
    <w:p>
      <w:pPr>
        <w:pStyle w:val="Transcript"/>
      </w:pPr>
      <w:r>
        <w:t>Just so I get the right one.  There's three or four different types on the market and some of them...</w:t>
      </w:r>
    </w:p>
    <w:p>
      <w:pPr>
        <w:pStyle w:val="Transcript"/>
      </w:pPr>
      <w:r>
        <w:t>[29:11] Speaker 4: I just saw a</w:t>
      </w:r>
    </w:p>
    <w:p>
      <w:pPr>
        <w:pStyle w:val="Transcript"/>
      </w:pPr>
      <w:r>
        <w:t>[29:17] Speaker 2: you probably can jack it, it just holds and then others.</w:t>
      </w:r>
    </w:p>
    <w:p>
      <w:pPr>
        <w:pStyle w:val="Transcript"/>
      </w:pPr>
      <w:r>
        <w:t>[29:20] Speaker 3: Yeah.</w:t>
      </w:r>
    </w:p>
    <w:p>
      <w:pPr>
        <w:pStyle w:val="Transcript"/>
      </w:pPr>
      <w:r>
        <w:t>[29:21] Speaker 2: you have to put a bar in or whatever, so let's just cover ourselves from there.</w:t>
      </w:r>
    </w:p>
    <w:p>
      <w:pPr>
        <w:pStyle w:val="Transcript"/>
      </w:pPr>
      <w:r>
        <w:t>[29:27] Speaker 4: Okay?</w:t>
      </w:r>
    </w:p>
    <w:p>
      <w:pPr>
        <w:pStyle w:val="Transcript"/>
      </w:pPr>
      <w:r>
        <w:t>Metcalfe area then, so I had an update from Guard Tech during the week, the minute they're scheduled to deliver the guards back to us mid-April.</w:t>
      </w:r>
    </w:p>
    <w:p>
      <w:pPr>
        <w:pStyle w:val="Transcript"/>
      </w:pPr>
      <w:r>
        <w:t>Bye.</w:t>
      </w:r>
    </w:p>
    <w:p>
      <w:pPr>
        <w:pStyle w:val="Transcript"/>
      </w:pPr>
      <w:r>
        <w:t>preempted with EuroCNC or hang on, I'm sorry,  I'm not, to see if anything late April works for them.</w:t>
      </w:r>
    </w:p>
    <w:p>
      <w:pPr>
        <w:pStyle w:val="Transcript"/>
      </w:pPr>
      <w:r>
        <w:t>service wise.</w:t>
      </w:r>
    </w:p>
    <w:p>
      <w:pPr>
        <w:pStyle w:val="Transcript"/>
      </w:pPr>
      <w:r>
        <w:t>[29:51] Speaker 3: you</w:t>
      </w:r>
    </w:p>
    <w:p>
      <w:pPr>
        <w:pStyle w:val="Transcript"/>
      </w:pPr>
      <w:r>
        <w:t>[29:51] Speaker 4: And then we need to lock it.</w:t>
      </w:r>
    </w:p>
    <w:p>
      <w:pPr>
        <w:pStyle w:val="Transcript"/>
      </w:pPr>
      <w:r>
        <w:t>if it does, if that works, if we can make that work as well.  Because obviously the guards at the finish mid-April,  we don't have to fit them at the mid-April.</w:t>
      </w:r>
    </w:p>
    <w:p>
      <w:pPr>
        <w:pStyle w:val="Transcript"/>
      </w:pPr>
      <w:r>
        <w:t>[30:00] Speaker 1: No, no. Yeah, it should be.</w:t>
      </w:r>
    </w:p>
    <w:p>
      <w:pPr>
        <w:pStyle w:val="Transcript"/>
      </w:pPr>
      <w:r>
        <w:t>[30:00] Speaker 3: No, no, yeah, it should be done.  Yeah.  We're just trying to see if we can get stuff in line.  If it doesn't work for them, then we can look at...</w:t>
      </w:r>
    </w:p>
    <w:p>
      <w:pPr>
        <w:pStyle w:val="Transcript"/>
      </w:pPr>
      <w:r>
        <w:t>[30:00] Speaker 4: Yeah, it should be good.</w:t>
      </w:r>
    </w:p>
    <w:p>
      <w:pPr>
        <w:pStyle w:val="Transcript"/>
      </w:pPr>
      <w:r>
        <w:t>[30:07] Speaker 3: and making sure it works for you guys as well.</w:t>
      </w:r>
    </w:p>
    <w:p>
      <w:pPr>
        <w:pStyle w:val="Transcript"/>
      </w:pPr>
      <w:r>
        <w:t>And.</w:t>
      </w:r>
    </w:p>
    <w:p>
      <w:pPr>
        <w:pStyle w:val="Transcript"/>
      </w:pPr>
      <w:r>
        <w:t>The belt is being fitted now.  I was fitted yesterday, you know.  That's just calibrating it.  And I spent seeing before this meeting  things are going to pan out at the moment.  So hopefully by the end of the day,  the mecha should be back from running.</w:t>
      </w:r>
    </w:p>
    <w:p>
      <w:pPr>
        <w:pStyle w:val="Transcript"/>
      </w:pPr>
      <w:r>
        <w:t>I had the report...</w:t>
      </w:r>
    </w:p>
    <w:p>
      <w:pPr>
        <w:pStyle w:val="Transcript"/>
      </w:pPr>
      <w:r>
        <w:t>[30:29] Speaker 2: you</w:t>
      </w:r>
    </w:p>
    <w:p>
      <w:pPr>
        <w:pStyle w:val="Transcript"/>
      </w:pPr>
      <w:r>
        <w:t>[30:29] Speaker 3: you</w:t>
      </w:r>
    </w:p>
    <w:p>
      <w:pPr>
        <w:pStyle w:val="Transcript"/>
      </w:pPr>
      <w:r>
        <w:t>[30:30] Speaker 1: I can't guarantee it, can I?  Oh, can you go up and tell him I can't guarantee it?  I'll get out of the area.  Might guarantee to...  in the room.  It's fine.  It's fine, I'm fine.</w:t>
      </w:r>
    </w:p>
    <w:p>
      <w:pPr>
        <w:pStyle w:val="Transcript"/>
      </w:pPr>
      <w:r>
        <w:t>[30:41] Speaker 2: Thank you.</w:t>
      </w:r>
    </w:p>
    <w:p>
      <w:pPr>
        <w:pStyle w:val="Transcript"/>
      </w:pPr>
      <w:r>
        <w:t>[30:44] Speaker 3: Thank you.</w:t>
      </w:r>
    </w:p>
    <w:p>
      <w:pPr>
        <w:pStyle w:val="Transcript"/>
      </w:pPr>
      <w:r>
        <w:t>And so I certainly drive up to.</w:t>
      </w:r>
    </w:p>
    <w:p>
      <w:pPr>
        <w:pStyle w:val="Transcript"/>
      </w:pPr>
      <w:r>
        <w:t>[30:47] Speaker 2: So I can take them ankles from out your car?  Yeah.</w:t>
      </w:r>
    </w:p>
    <w:p>
      <w:pPr>
        <w:pStyle w:val="Transcript"/>
      </w:pPr>
      <w:r>
        <w:t>[30:49] Speaker 3: Yeah, can I have a drink?  Don't ask how you know, she's got ankles in her car Terry!  She's just a fandom.</w:t>
      </w:r>
    </w:p>
    <w:p>
      <w:pPr>
        <w:pStyle w:val="Transcript"/>
      </w:pPr>
      <w:r>
        <w:t>So we've had the reports back from the</w:t>
      </w:r>
    </w:p>
    <w:p>
      <w:pPr>
        <w:pStyle w:val="Transcript"/>
      </w:pPr>
      <w:r>
        <w:t>They would be fair both those two drives for 800 each.  So then we'd have two working drives as spares.</w:t>
      </w:r>
    </w:p>
    <w:p>
      <w:pPr>
        <w:pStyle w:val="Transcript"/>
      </w:pPr>
      <w:r>
        <w:t>So that's C800, we just paid 1400 for a new one,  so that's the...</w:t>
      </w:r>
    </w:p>
    <w:p>
      <w:pPr>
        <w:pStyle w:val="Transcript"/>
      </w:pPr>
      <w:r>
        <w:t>difference in those. We also saw them because we found a</w:t>
      </w:r>
    </w:p>
    <w:p>
      <w:pPr>
        <w:pStyle w:val="Transcript"/>
      </w:pPr>
      <w:r>
        <w:t>power unit.</w:t>
      </w:r>
    </w:p>
    <w:p>
      <w:pPr>
        <w:pStyle w:val="Transcript"/>
      </w:pPr>
      <w:r>
        <w:t>as a spare as well, but it was.</w:t>
      </w:r>
    </w:p>
    <w:p>
      <w:pPr>
        <w:pStyle w:val="Transcript"/>
      </w:pPr>
      <w:r>
        <w:t>didn't work so we sent that up and got them to have a look at that. They could refurb that for...</w:t>
      </w:r>
    </w:p>
    <w:p>
      <w:pPr>
        <w:pStyle w:val="Transcript"/>
      </w:pPr>
      <w:r>
        <w:t>[31:35] Speaker 2: Where did we find our uniform?</w:t>
      </w:r>
    </w:p>
    <w:p>
      <w:pPr>
        <w:pStyle w:val="Transcript"/>
      </w:pPr>
      <w:r>
        <w:t>[31:37] Speaker 3: I think it might have been under the mecov.</w:t>
      </w:r>
    </w:p>
    <w:p>
      <w:pPr>
        <w:pStyle w:val="Transcript"/>
      </w:pPr>
      <w:r>
        <w:t>[31:40] Speaker 2: That must be what they found out the next time you're here.</w:t>
      </w:r>
    </w:p>
    <w:p>
      <w:pPr>
        <w:pStyle w:val="Transcript"/>
      </w:pPr>
      <w:r>
        <w:t>[31:41] Speaker 3: Yeah.</w:t>
      </w:r>
    </w:p>
    <w:p>
      <w:pPr>
        <w:pStyle w:val="Transcript"/>
      </w:pPr>
      <w:r>
        <w:t>for AE 1900.</w:t>
      </w:r>
    </w:p>
    <w:p>
      <w:pPr>
        <w:pStyle w:val="Transcript"/>
      </w:pPr>
      <w:r>
        <w:t>And I've been told that.</w:t>
      </w:r>
    </w:p>
    <w:p>
      <w:pPr>
        <w:pStyle w:val="Transcript"/>
      </w:pPr>
      <w:r>
        <w:t>If we would have to buy a new one, then it's around 6K.</w:t>
      </w:r>
    </w:p>
    <w:p>
      <w:pPr>
        <w:pStyle w:val="Transcript"/>
      </w:pPr>
      <w:r>
        <w:t>that's if you could find one.  So I went down and spoke to Dan from EuroCMC.  I also spoke to him about whether he's worked  with these people before,  because he obviously recommended whether he's worked  with the kit that they've refurbished.  He has, and he hasn't.  He's found their work to be quite.</w:t>
      </w:r>
    </w:p>
    <w:p>
      <w:pPr>
        <w:pStyle w:val="Transcript"/>
      </w:pPr>
      <w:r>
        <w:t>Quite good.</w:t>
      </w:r>
    </w:p>
    <w:p>
      <w:pPr>
        <w:pStyle w:val="Transcript"/>
      </w:pPr>
      <w:r>
        <w:t>I'll send those speakers over to everyone so you can.</w:t>
      </w:r>
    </w:p>
    <w:p>
      <w:pPr>
        <w:pStyle w:val="Transcript"/>
      </w:pPr>
      <w:r>
        <w:t>have a look at making a decision about getting those spares.</w:t>
      </w:r>
    </w:p>
    <w:p>
      <w:pPr>
        <w:pStyle w:val="Transcript"/>
      </w:pPr>
      <w:r>
        <w:t>The motor has been ordered obviously for the...</w:t>
      </w:r>
    </w:p>
    <w:p>
      <w:pPr>
        <w:pStyle w:val="Transcript"/>
      </w:pPr>
      <w:r>
        <w:t>cabinet at the back of the Metcalf.</w:t>
      </w:r>
    </w:p>
    <w:p>
      <w:pPr>
        <w:pStyle w:val="Transcript"/>
      </w:pPr>
      <w:r>
        <w:t>that was vibrating. We were just waiting for a delivery scheduled from that supplier over in Germany.</w:t>
      </w:r>
    </w:p>
    <w:p>
      <w:pPr>
        <w:pStyle w:val="Transcript"/>
      </w:pPr>
      <w:r>
        <w:t>Now it's on the macaw.</w:t>
      </w:r>
    </w:p>
    <w:p>
      <w:pPr>
        <w:pStyle w:val="Transcript"/>
      </w:pPr>
      <w:r>
        <w:t>Oh sorry, so I think, is Mikko Sullivan going to work on the inventory of the equipment that we did find under the...  Louis has got that.  You've got that Louis?  Yeah.</w:t>
      </w:r>
    </w:p>
    <w:p>
      <w:pPr>
        <w:pStyle w:val="Transcript"/>
      </w:pPr>
      <w:r>
        <w:t>[32:45] Speaker 1: Bye, bye.</w:t>
      </w:r>
    </w:p>
    <w:p>
      <w:pPr>
        <w:pStyle w:val="Transcript"/>
      </w:pPr>
      <w:r>
        <w:t>[32:53] Speaker 3: So electronics, I needed to add the LEV units they've got there to the register.  I've gone and got the details for those and just sent them over to beta as well.</w:t>
      </w:r>
    </w:p>
    <w:p>
      <w:pPr>
        <w:pStyle w:val="Transcript"/>
      </w:pPr>
      <w:r>
        <w:t>You</w:t>
      </w:r>
    </w:p>
    <w:p>
      <w:pPr>
        <w:pStyle w:val="Transcript"/>
      </w:pPr>
      <w:r>
        <w:t>[33:06] Speaker 1: Oh yes, that was the other thing. Sorry for that microbaria.</w:t>
      </w:r>
    </w:p>
    <w:p>
      <w:pPr>
        <w:pStyle w:val="Transcript"/>
      </w:pPr>
      <w:r>
        <w:t>[33:09] Speaker 3: Yes.</w:t>
      </w:r>
    </w:p>
    <w:p>
      <w:pPr>
        <w:pStyle w:val="Transcript"/>
      </w:pPr>
      <w:r>
        <w:t>[33:11] Speaker 1: Has he come back with a date yet?  No.</w:t>
      </w:r>
    </w:p>
    <w:p>
      <w:pPr>
        <w:pStyle w:val="Transcript"/>
      </w:pPr>
      <w:r>
        <w:t>[33:13] Speaker 3: No.</w:t>
      </w:r>
    </w:p>
    <w:p>
      <w:pPr>
        <w:pStyle w:val="Transcript"/>
      </w:pPr>
      <w:r>
        <w:t>[33:19] Speaker 1: When that guy come...  Yeah, so we just had that on.  That area, look at that.</w:t>
      </w:r>
    </w:p>
    <w:p>
      <w:pPr>
        <w:pStyle w:val="Transcript"/>
      </w:pPr>
      <w:r>
        <w:t>[33:22] Speaker 2: Yeah.  You looked at the spare spindle.</w:t>
      </w:r>
    </w:p>
    <w:p>
      <w:pPr>
        <w:pStyle w:val="Transcript"/>
      </w:pPr>
      <w:r>
        <w:t>[33:26] Speaker 3: This is the guy from Road to Tech.</w:t>
      </w:r>
    </w:p>
    <w:p>
      <w:pPr>
        <w:pStyle w:val="Transcript"/>
      </w:pPr>
      <w:r>
        <w:t>[33:27] Speaker 2: Yeah, stay furbished.</w:t>
      </w:r>
    </w:p>
    <w:p>
      <w:pPr>
        <w:pStyle w:val="Transcript"/>
      </w:pPr>
      <w:r>
        <w:t>but the guy asked him to put ship bearings in it.</w:t>
      </w:r>
    </w:p>
    <w:p>
      <w:pPr>
        <w:pStyle w:val="Transcript"/>
      </w:pPr>
      <w:r>
        <w:t>God bless.</w:t>
      </w:r>
    </w:p>
    <w:p>
      <w:pPr>
        <w:pStyle w:val="Transcript"/>
      </w:pPr>
      <w:r>
        <w:t>I spent those goals and they fit that one.</w:t>
      </w:r>
    </w:p>
    <w:p>
      <w:pPr>
        <w:pStyle w:val="Transcript"/>
      </w:pPr>
      <w:r>
        <w:t>it won't go into so many riffs.</w:t>
      </w:r>
    </w:p>
    <w:p>
      <w:pPr>
        <w:pStyle w:val="Transcript"/>
      </w:pPr>
      <w:r>
        <w:t>because he told what ceramic is there.  He re-shoved it originally, the guy told him to put second rate bearings in it.</w:t>
      </w:r>
    </w:p>
    <w:p>
      <w:pPr>
        <w:pStyle w:val="Transcript"/>
      </w:pPr>
      <w:r>
        <w:t>[33:50] Speaker 3: And this is the spender we've got on the shelf, is it?  Yes.  OK.</w:t>
      </w:r>
    </w:p>
    <w:p>
      <w:pPr>
        <w:pStyle w:val="Transcript"/>
      </w:pPr>
      <w:r>
        <w:t>[33:54] Speaker 2: What we think.</w:t>
      </w:r>
    </w:p>
    <w:p>
      <w:pPr>
        <w:pStyle w:val="Transcript"/>
      </w:pPr>
      <w:r>
        <w:t>I said, yeah, so I've got the.</w:t>
      </w:r>
    </w:p>
    <w:p>
      <w:pPr>
        <w:pStyle w:val="Transcript"/>
      </w:pPr>
      <w:r>
        <w:t>[33:57] Speaker 3: .</w:t>
      </w:r>
    </w:p>
    <w:p>
      <w:pPr>
        <w:pStyle w:val="Transcript"/>
      </w:pPr>
      <w:r>
        <w:t>Yeah.</w:t>
      </w:r>
    </w:p>
    <w:p>
      <w:pPr>
        <w:pStyle w:val="Transcript"/>
      </w:pPr>
      <w:r>
        <w:t>[34:00] Speaker 2: quote out with their number on.  Yeah.  And I've emailed him today just to say,  can you just go look at your report and see what they're  in shape.</w:t>
      </w:r>
    </w:p>
    <w:p>
      <w:pPr>
        <w:pStyle w:val="Transcript"/>
      </w:pPr>
      <w:r>
        <w:t>[34:02] Speaker 4: Yeah.</w:t>
      </w:r>
    </w:p>
    <w:p>
      <w:pPr>
        <w:pStyle w:val="Transcript"/>
      </w:pPr>
      <w:r>
        <w:t>[34:15] Speaker 2: Absolutely.</w:t>
      </w:r>
    </w:p>
    <w:p>
      <w:pPr>
        <w:pStyle w:val="Transcript"/>
      </w:pPr>
      <w:r>
        <w:t>[34:19] Speaker 1: No, if he could send us a copy of that report, then we've got it.</w:t>
      </w:r>
    </w:p>
    <w:p>
      <w:pPr>
        <w:pStyle w:val="Transcript"/>
      </w:pPr>
      <w:r>
        <w:t>[34:24] Speaker 2: On the quote it says downgraded bearings, so I'm pretty certain they're not ceramic.</w:t>
      </w:r>
    </w:p>
    <w:p>
      <w:pPr>
        <w:pStyle w:val="Transcript"/>
      </w:pPr>
      <w:r>
        <w:t>[34:32] Speaker 3: So we've got a spindle on the shelf that isn't the same spec basically as the one we've got on the machine.  So that goes, that's sped, isn't it a light for light?  You can run it.  It's not a light for light yet.</w:t>
      </w:r>
    </w:p>
    <w:p>
      <w:pPr>
        <w:pStyle w:val="Transcript"/>
      </w:pPr>
      <w:r>
        <w:t>[34:39] Speaker 2: You can run it.  It's not a light for life yet.</w:t>
      </w:r>
    </w:p>
    <w:p>
      <w:pPr>
        <w:pStyle w:val="Transcript"/>
      </w:pPr>
      <w:r>
        <w:t>I think our idea was because we are good.</w:t>
      </w:r>
    </w:p>
    <w:p>
      <w:pPr>
        <w:pStyle w:val="Transcript"/>
      </w:pPr>
      <w:r>
        <w:t>probably aluminium.</w:t>
      </w:r>
    </w:p>
    <w:p>
      <w:pPr>
        <w:pStyle w:val="Transcript"/>
      </w:pPr>
      <w:r>
        <w:t>that he sort of loved.</w:t>
      </w:r>
    </w:p>
    <w:p>
      <w:pPr>
        <w:pStyle w:val="Transcript"/>
      </w:pPr>
      <w:r>
        <w:t>come to see us.</w:t>
      </w:r>
    </w:p>
    <w:p>
      <w:pPr>
        <w:pStyle w:val="Transcript"/>
      </w:pPr>
      <w:r>
        <w:t>[35:04] Speaker 3: Exactly.</w:t>
      </w:r>
    </w:p>
    <w:p>
      <w:pPr>
        <w:pStyle w:val="Transcript"/>
      </w:pPr>
      <w:r>
        <w:t>OK, so Dan's going to look at the report and then we can get the difference.  I'll get him to quote for what the difference is.</w:t>
      </w:r>
    </w:p>
    <w:p>
      <w:pPr>
        <w:pStyle w:val="Transcript"/>
      </w:pPr>
      <w:r>
        <w:t>[35:13] Speaker 2: I'll just ask him and then...</w:t>
      </w:r>
    </w:p>
    <w:p>
      <w:pPr>
        <w:pStyle w:val="Transcript"/>
      </w:pPr>
      <w:r>
        <w:t>you</w:t>
      </w:r>
    </w:p>
    <w:p>
      <w:pPr>
        <w:pStyle w:val="Transcript"/>
      </w:pPr>
      <w:r>
        <w:t>I mean, we can do it in six months and just hope it's been done good.  But if it does, we can.</w:t>
      </w:r>
    </w:p>
    <w:p>
      <w:pPr>
        <w:pStyle w:val="Transcript"/>
      </w:pPr>
      <w:r>
        <w:t>[35:24] Speaker 3: Just think with the mass stuff that's been going on there, there's no point having a spare on the shelf.</w:t>
      </w:r>
    </w:p>
    <w:p>
      <w:pPr>
        <w:pStyle w:val="Transcript"/>
      </w:pPr>
      <w:r>
        <w:t>that isn't a light for light match.  Yeah.  Because it's not the idea to deliver at the speed  that you will have planned.  Yeah.</w:t>
      </w:r>
    </w:p>
    <w:p>
      <w:pPr>
        <w:pStyle w:val="Transcript"/>
      </w:pPr>
      <w:r>
        <w:t>[35:37] Speaker 2: But if.</w:t>
      </w:r>
    </w:p>
    <w:p>
      <w:pPr>
        <w:pStyle w:val="Transcript"/>
      </w:pPr>
      <w:r>
        <w:t>[35:38] Speaker 3: It depends on the cost, doesn't it?</w:t>
      </w:r>
    </w:p>
    <w:p>
      <w:pPr>
        <w:pStyle w:val="Transcript"/>
      </w:pPr>
      <w:r>
        <w:t>It would be interesting to see what the cost difference would have been originally.  Yeah.  And they refurbed it.</w:t>
      </w:r>
    </w:p>
    <w:p>
      <w:pPr>
        <w:pStyle w:val="Transcript"/>
      </w:pPr>
      <w:r>
        <w:t>[35:45] Speaker 2: Yeah.</w:t>
      </w:r>
    </w:p>
    <w:p>
      <w:pPr>
        <w:pStyle w:val="Transcript"/>
      </w:pPr>
      <w:r>
        <w:t>[35:53] Speaker 3: Put a sample in there then so we need to do your air.  Just the air stop still.</w:t>
      </w:r>
    </w:p>
    <w:p>
      <w:pPr>
        <w:pStyle w:val="Transcript"/>
      </w:pPr>
      <w:r>
        <w:t>Um.</w:t>
      </w:r>
    </w:p>
    <w:p>
      <w:pPr>
        <w:pStyle w:val="Transcript"/>
      </w:pPr>
      <w:r>
        <w:t>Canteen kitchen, that's all been cleared now.</w:t>
      </w:r>
    </w:p>
    <w:p>
      <w:pPr>
        <w:pStyle w:val="Transcript"/>
      </w:pPr>
      <w:r>
        <w:t>[36:06] Speaker 4: Thank you.  Thank you.</w:t>
      </w:r>
    </w:p>
    <w:p>
      <w:pPr>
        <w:pStyle w:val="Transcript"/>
      </w:pPr>
      <w:r>
        <w:t>Have you got any spare rockin'?</w:t>
      </w:r>
    </w:p>
    <w:p>
      <w:pPr>
        <w:pStyle w:val="Transcript"/>
      </w:pPr>
      <w:r>
        <w:t>[36:10] Speaker 2: potentially.</w:t>
      </w:r>
    </w:p>
    <w:p>
      <w:pPr>
        <w:pStyle w:val="Transcript"/>
      </w:pPr>
      <w:r>
        <w:t>[36:12] Speaker 4: that would be good to go up there so we can start.</w:t>
      </w:r>
    </w:p>
    <w:p>
      <w:pPr>
        <w:pStyle w:val="Transcript"/>
      </w:pPr>
      <w:r>
        <w:t>[36:16] Speaker 2: Yeah, I love it.</w:t>
      </w:r>
    </w:p>
    <w:p>
      <w:pPr>
        <w:pStyle w:val="Transcript"/>
      </w:pPr>
      <w:r>
        <w:t>[36:18] Speaker 4: It's just like archive boxes and stuff like that.  Yep.</w:t>
      </w:r>
    </w:p>
    <w:p>
      <w:pPr>
        <w:pStyle w:val="Transcript"/>
      </w:pPr>
      <w:r>
        <w:t>[36:29] Speaker 3: The guys are doing well with the equipment lists.  The only studio I haven't received any from,  I know they were going to do one this week,  was Studio's one in twelve.</w:t>
      </w:r>
    </w:p>
    <w:p>
      <w:pPr>
        <w:pStyle w:val="Transcript"/>
      </w:pPr>
      <w:r>
        <w:t>[36:37] Speaker 2: Yeah, I've seen it in the studio.</w:t>
      </w:r>
    </w:p>
    <w:p>
      <w:pPr>
        <w:pStyle w:val="Transcript"/>
      </w:pPr>
      <w:r>
        <w:t>Try me.</w:t>
      </w:r>
    </w:p>
    <w:p>
      <w:pPr>
        <w:pStyle w:val="Transcript"/>
      </w:pPr>
      <w:r>
        <w:t>[36:40] Speaker 3: I just need to...  Yeah, that's it.  You need to move on, please.</w:t>
      </w:r>
    </w:p>
    <w:p>
      <w:pPr>
        <w:pStyle w:val="Transcript"/>
      </w:pPr>
      <w:r>
        <w:t>[36:44] Speaker 2: Yeah.</w:t>
      </w:r>
    </w:p>
    <w:p>
      <w:pPr>
        <w:pStyle w:val="Transcript"/>
      </w:pPr>
      <w:r>
        <w:t>[36:45] Speaker 3: you</w:t>
      </w:r>
    </w:p>
    <w:p>
      <w:pPr>
        <w:pStyle w:val="Transcript"/>
      </w:pPr>
      <w:r>
        <w:t>[36:46] Speaker 2: When he showed me, he's like, well I've done this now,  and I thought he would then bring it to you.</w:t>
      </w:r>
    </w:p>
    <w:p>
      <w:pPr>
        <w:pStyle w:val="Transcript"/>
      </w:pPr>
      <w:r>
        <w:t>on the wall unless he's put it in the timesheet box which gets collected on a Monday.</w:t>
      </w:r>
    </w:p>
    <w:p>
      <w:pPr>
        <w:pStyle w:val="Transcript"/>
      </w:pPr>
      <w:r>
        <w:t>[36:52] Speaker 3: unless</w:t>
      </w:r>
    </w:p>
    <w:p>
      <w:pPr>
        <w:pStyle w:val="Transcript"/>
      </w:pPr>
      <w:r>
        <w:t>OK.</w:t>
      </w:r>
    </w:p>
    <w:p>
      <w:pPr>
        <w:pStyle w:val="Transcript"/>
      </w:pPr>
      <w:r>
        <w:t>[36:56] Speaker 2: you</w:t>
      </w:r>
    </w:p>
    <w:p>
      <w:pPr>
        <w:pStyle w:val="Transcript"/>
      </w:pPr>
      <w:r>
        <w:t>[36:56] Speaker 3: Either way, if it's been done, that's fine, we can get it off.</w:t>
      </w:r>
    </w:p>
    <w:p>
      <w:pPr>
        <w:pStyle w:val="Transcript"/>
      </w:pPr>
      <w:r>
        <w:t>and my advice has started this week.</w:t>
      </w:r>
    </w:p>
    <w:p>
      <w:pPr>
        <w:pStyle w:val="Transcript"/>
      </w:pPr>
      <w:r>
        <w:t>[37:01] Speaker 2: Thank you.</w:t>
      </w:r>
    </w:p>
    <w:p>
      <w:pPr>
        <w:pStyle w:val="Transcript"/>
      </w:pPr>
      <w:r>
        <w:t>[37:02] Speaker 3: doing there.</w:t>
      </w:r>
    </w:p>
    <w:p>
      <w:pPr>
        <w:pStyle w:val="Transcript"/>
      </w:pPr>
      <w:r>
        <w:t>more in-depth checks of all the studios.  So this week, studios one, two and three have been done.  And then they do a different area each Monday.  So by the month end, the whole site has been covered.</w:t>
      </w:r>
    </w:p>
    <w:p>
      <w:pPr>
        <w:pStyle w:val="Transcript"/>
      </w:pPr>
      <w:r>
        <w:t>The extendable booths, we've sent the PO for the addition to the size.  That's gone over today, join us again today, so we should be able to get an ETA on.</w:t>
      </w:r>
    </w:p>
    <w:p>
      <w:pPr>
        <w:pStyle w:val="Transcript"/>
      </w:pPr>
      <w:r>
        <w:t>delivery times.</w:t>
      </w:r>
    </w:p>
    <w:p>
      <w:pPr>
        <w:pStyle w:val="Transcript"/>
      </w:pPr>
      <w:r>
        <w:t>[37:38] Speaker 4: I know you were saying, weren't you, about moving?</w:t>
      </w:r>
    </w:p>
    <w:p>
      <w:pPr>
        <w:pStyle w:val="Transcript"/>
      </w:pPr>
      <w:r>
        <w:t>the ovens.</w:t>
      </w:r>
    </w:p>
    <w:p>
      <w:pPr>
        <w:pStyle w:val="Transcript"/>
      </w:pPr>
      <w:r>
        <w:t>[37:42] Speaker 2: Yeah, I think we just get it done then.</w:t>
      </w:r>
    </w:p>
    <w:p>
      <w:pPr>
        <w:pStyle w:val="Transcript"/>
      </w:pPr>
      <w:r>
        <w:t>[37:43] Speaker 4: Yeah.  At the top end.</w:t>
      </w:r>
    </w:p>
    <w:p>
      <w:pPr>
        <w:pStyle w:val="Transcript"/>
      </w:pPr>
      <w:r>
        <w:t>[37:45] Speaker 2: Yeah.</w:t>
      </w:r>
    </w:p>
    <w:p>
      <w:pPr>
        <w:pStyle w:val="Transcript"/>
      </w:pPr>
      <w:r>
        <w:t>[37:54] Speaker 3: Okay, anything else before we move on to...</w:t>
      </w:r>
    </w:p>
    <w:p>
      <w:pPr>
        <w:pStyle w:val="Transcript"/>
      </w:pPr>
      <w:r>
        <w:t>the Gemini stuff and the camera stuff.</w:t>
      </w:r>
    </w:p>
    <w:p>
      <w:pPr>
        <w:pStyle w:val="Transcript"/>
      </w:pPr>
      <w:r>
        <w:t>in front of the studios or in the workspaces.</w:t>
      </w:r>
    </w:p>
    <w:p>
      <w:pPr>
        <w:pStyle w:val="Transcript"/>
      </w:pPr>
      <w:r>
        <w:t>[38:03] Speaker 2: No, minor ones but we don't need to discuss them.</w:t>
      </w:r>
    </w:p>
    <w:p>
      <w:pPr>
        <w:pStyle w:val="Transcript"/>
      </w:pPr>
      <w:r>
        <w:t>[38:08] Speaker 4: Yep, no worries.</w:t>
      </w:r>
    </w:p>
    <w:p>
      <w:pPr>
        <w:pStyle w:val="Transcript"/>
      </w:pPr>
      <w:r>
        <w:t>[38:10] Speaker 2: Thank you.  Thank you.</w:t>
      </w:r>
    </w:p>
    <w:p>
      <w:pPr>
        <w:pStyle w:val="Transcript"/>
      </w:pPr>
      <w:r>
        <w:t>[38:12] Speaker 3: So driving licenses.</w:t>
      </w:r>
    </w:p>
    <w:p>
      <w:pPr>
        <w:pStyle w:val="Transcript"/>
      </w:pPr>
      <w:r>
        <w:t>[38:15] Speaker 4: So yeah, I'm still I haven't had anybody from Andy's area. So like I know Mark Burns, Drivenit, Chris Knight.</w:t>
      </w:r>
    </w:p>
    <w:p>
      <w:pPr>
        <w:pStyle w:val="Transcript"/>
      </w:pPr>
      <w:r>
        <w:t>[38:15] Speaker 3: still</w:t>
      </w:r>
    </w:p>
    <w:p>
      <w:pPr>
        <w:pStyle w:val="Transcript"/>
      </w:pPr>
      <w:r>
        <w:t>[38:22] Speaker 4: still haven't had any of them everybody else I've had.</w:t>
      </w:r>
    </w:p>
    <w:p>
      <w:pPr>
        <w:pStyle w:val="Transcript"/>
      </w:pPr>
      <w:r>
        <w:t>[38:25] Speaker 2: Yep.</w:t>
      </w:r>
    </w:p>
    <w:p>
      <w:pPr>
        <w:pStyle w:val="Transcript"/>
      </w:pPr>
      <w:r>
        <w:t>Cool.  Cool.  Cool.  Cool.</w:t>
      </w:r>
    </w:p>
    <w:p>
      <w:pPr>
        <w:pStyle w:val="Transcript"/>
      </w:pPr>
      <w:r>
        <w:t>[38:32] Speaker 4: Yeah.</w:t>
      </w:r>
    </w:p>
    <w:p>
      <w:pPr>
        <w:pStyle w:val="Transcript"/>
      </w:pPr>
      <w:r>
        <w:t>[38:36] Speaker 3: drive at Bakington, that was going to go out wasn't it?</w:t>
      </w:r>
    </w:p>
    <w:p>
      <w:pPr>
        <w:pStyle w:val="Transcript"/>
      </w:pPr>
      <w:r>
        <w:t>[38:40] Speaker 1: Yeah, I haven't actually put the vacancy back out.</w:t>
      </w:r>
    </w:p>
    <w:p>
      <w:pPr>
        <w:pStyle w:val="Transcript"/>
      </w:pPr>
      <w:r>
        <w:t>You're a costly child.</w:t>
      </w:r>
    </w:p>
    <w:p>
      <w:pPr>
        <w:pStyle w:val="Transcript"/>
      </w:pPr>
      <w:r>
        <w:t>exactly what's entailed getting the different licenses.</w:t>
      </w:r>
    </w:p>
    <w:p>
      <w:pPr>
        <w:pStyle w:val="Transcript"/>
      </w:pPr>
      <w:r>
        <w:t>So.</w:t>
      </w:r>
    </w:p>
    <w:p>
      <w:pPr>
        <w:pStyle w:val="Transcript"/>
      </w:pPr>
      <w:r>
        <w:t>have a bit more constructive conversation with.</w:t>
      </w:r>
    </w:p>
    <w:p>
      <w:pPr>
        <w:pStyle w:val="Transcript"/>
      </w:pPr>
      <w:r>
        <w:t>anybody on the shot could think.</w:t>
      </w:r>
    </w:p>
    <w:p>
      <w:pPr>
        <w:pStyle w:val="Transcript"/>
      </w:pPr>
      <w:r>
        <w:t>Okay.</w:t>
      </w:r>
    </w:p>
    <w:p>
      <w:pPr>
        <w:pStyle w:val="Transcript"/>
      </w:pPr>
      <w:r>
        <w:t>a bottle to deliver.</w:t>
      </w:r>
    </w:p>
    <w:p>
      <w:pPr>
        <w:pStyle w:val="Transcript"/>
      </w:pPr>
      <w:r>
        <w:t>models, if that makes sense.  It isn't necessarily a bad thing,  because then we end up having to send them down  a lot of the time anyway.</w:t>
      </w:r>
    </w:p>
    <w:p>
      <w:pPr>
        <w:pStyle w:val="Transcript"/>
      </w:pPr>
      <w:r>
        <w:t>on that weather.</w:t>
      </w:r>
    </w:p>
    <w:p>
      <w:pPr>
        <w:pStyle w:val="Transcript"/>
      </w:pPr>
      <w:r>
        <w:t>No, I believe the electronic scene is now taken with video.</w:t>
      </w:r>
    </w:p>
    <w:p>
      <w:pPr>
        <w:pStyle w:val="Transcript"/>
      </w:pPr>
      <w:r>
        <w:t>of</w:t>
      </w:r>
    </w:p>
    <w:p>
      <w:pPr>
        <w:pStyle w:val="Transcript"/>
      </w:pPr>
      <w:r>
        <w:t>the arrival fund.</w:t>
      </w:r>
    </w:p>
    <w:p>
      <w:pPr>
        <w:pStyle w:val="Transcript"/>
      </w:pPr>
      <w:r>
        <w:t>the quicker we can get up.</w:t>
      </w:r>
    </w:p>
    <w:p>
      <w:pPr>
        <w:pStyle w:val="Transcript"/>
      </w:pPr>
      <w:r>
        <w:t>salt, of course, but they can get.</w:t>
      </w:r>
    </w:p>
    <w:p>
      <w:pPr>
        <w:pStyle w:val="Transcript"/>
      </w:pPr>
      <w:r>
        <w:t>I wouldn't say it's mid-sized but a sprinter or something on those lines where.</w:t>
      </w:r>
    </w:p>
    <w:p>
      <w:pPr>
        <w:pStyle w:val="Transcript"/>
      </w:pPr>
      <w:r>
        <w:t>Um</w:t>
      </w:r>
    </w:p>
    <w:p>
      <w:pPr>
        <w:pStyle w:val="Transcript"/>
      </w:pPr>
      <w:r>
        <w:t>it can deal with the day-to-day stuff a bit more.</w:t>
      </w:r>
    </w:p>
    <w:p>
      <w:pPr>
        <w:pStyle w:val="Transcript"/>
      </w:pPr>
      <w:r>
        <w:t>it.</w:t>
      </w:r>
    </w:p>
    <w:p>
      <w:pPr>
        <w:pStyle w:val="Transcript"/>
      </w:pPr>
      <w:r>
        <w:t>[39:40] Speaker 3: So you're dealing with the style of that.</w:t>
      </w:r>
    </w:p>
    <w:p>
      <w:pPr>
        <w:pStyle w:val="Transcript"/>
      </w:pPr>
      <w:r>
        <w:t>[39:44] Speaker 1: Craig.  Craig, yeah.  Well, ultimately, he's talking to Craig.</w:t>
      </w:r>
    </w:p>
    <w:p>
      <w:pPr>
        <w:pStyle w:val="Transcript"/>
      </w:pPr>
      <w:r>
        <w:t>[39:44] Speaker 3: Bye.</w:t>
      </w:r>
    </w:p>
    <w:p>
      <w:pPr>
        <w:pStyle w:val="Transcript"/>
      </w:pPr>
      <w:r>
        <w:t>So the paper containing, we've already spoke about that on Thursday.</w:t>
      </w:r>
    </w:p>
    <w:p>
      <w:pPr>
        <w:pStyle w:val="Transcript"/>
      </w:pPr>
      <w:r>
        <w:t>The Winter Replacement Program is part of our discussion.</w:t>
      </w:r>
    </w:p>
    <w:p>
      <w:pPr>
        <w:pStyle w:val="Transcript"/>
      </w:pPr>
      <w:r>
        <w:t>[40:00] Speaker 2: with the council for the fund it and first aid is new small volunteers in the  shop floor now I'm following</w:t>
      </w:r>
    </w:p>
    <w:p>
      <w:pPr>
        <w:pStyle w:val="Transcript"/>
      </w:pPr>
      <w:r>
        <w:t>[40:07] Speaker 1: Go.  Joe's giving me another two,  and then I think I've got at least another four or five  that will do the next one.</w:t>
      </w:r>
    </w:p>
    <w:p>
      <w:pPr>
        <w:pStyle w:val="Transcript"/>
      </w:pPr>
      <w:r>
        <w:t>with that.</w:t>
      </w:r>
    </w:p>
    <w:p>
      <w:pPr>
        <w:pStyle w:val="Transcript"/>
      </w:pPr>
      <w:r>
        <w:t>[40:18] Speaker 2: Is there any updates you need to speak about regarding the face-fit testing?</w:t>
      </w:r>
    </w:p>
    <w:p>
      <w:pPr>
        <w:pStyle w:val="Transcript"/>
      </w:pPr>
      <w:r>
        <w:t>[40:22] Speaker 1: Yeah, I've looked at a couple of courses and I've got somebody doing a bit of research for me,  but you said you wanted somebody else to do...</w:t>
      </w:r>
    </w:p>
    <w:p>
      <w:pPr>
        <w:pStyle w:val="Transcript"/>
      </w:pPr>
      <w:r>
        <w:t>[40:22] Speaker 2: you</w:t>
      </w:r>
    </w:p>
    <w:p>
      <w:pPr>
        <w:pStyle w:val="Transcript"/>
      </w:pPr>
      <w:r>
        <w:t>[40:30] Speaker 1: I think you should do it again.</w:t>
      </w:r>
    </w:p>
    <w:p>
      <w:pPr>
        <w:pStyle w:val="Transcript"/>
      </w:pPr>
      <w:r>
        <w:t>[40:30] Speaker 3: Thank you.</w:t>
      </w:r>
    </w:p>
    <w:p>
      <w:pPr>
        <w:pStyle w:val="Transcript"/>
      </w:pPr>
      <w:r>
        <w:t>[40:33] Speaker 1: because you're...</w:t>
      </w:r>
    </w:p>
    <w:p>
      <w:pPr>
        <w:pStyle w:val="Transcript"/>
      </w:pPr>
      <w:r>
        <w:t>head of all that, but I need somebody else that you would nominate. I need two people  at least, because if one's off...</w:t>
      </w:r>
    </w:p>
    <w:p>
      <w:pPr>
        <w:pStyle w:val="Transcript"/>
      </w:pPr>
      <w:r>
        <w:t>[40:41] Speaker 4: to do the Try and Instead test.</w:t>
      </w:r>
    </w:p>
    <w:p>
      <w:pPr>
        <w:pStyle w:val="Transcript"/>
      </w:pPr>
      <w:r>
        <w:t>[40:43] Speaker 1: to do the train.</w:t>
      </w:r>
    </w:p>
    <w:p>
      <w:pPr>
        <w:pStyle w:val="Transcript"/>
      </w:pPr>
      <w:r>
        <w:t>[40:44] Speaker 4: Yeah, the dry language that allows you to do this.  Yeah.</w:t>
      </w:r>
    </w:p>
    <w:p>
      <w:pPr>
        <w:pStyle w:val="Transcript"/>
      </w:pPr>
      <w:r>
        <w:t>Yeah, I think you need two people.</w:t>
      </w:r>
    </w:p>
    <w:p>
      <w:pPr>
        <w:pStyle w:val="Transcript"/>
      </w:pPr>
      <w:r>
        <w:t>[40:47] Speaker 1: I think you need two people.</w:t>
      </w:r>
    </w:p>
    <w:p>
      <w:pPr>
        <w:pStyle w:val="Transcript"/>
      </w:pPr>
      <w:r>
        <w:t>Yeah, you just let me know who and then we'll...</w:t>
      </w:r>
    </w:p>
    <w:p>
      <w:pPr>
        <w:pStyle w:val="Transcript"/>
      </w:pPr>
      <w:r>
        <w:t>Yeah, set it up.</w:t>
      </w:r>
    </w:p>
    <w:p>
      <w:pPr>
        <w:pStyle w:val="Transcript"/>
      </w:pPr>
      <w:r>
        <w:t>and</w:t>
      </w:r>
    </w:p>
    <w:p>
      <w:pPr>
        <w:pStyle w:val="Transcript"/>
      </w:pPr>
      <w:r>
        <w:t>I was just going to mention roll the shuttles,  I know we've still got the one at Herold,  but we've got two pounds back, haven't we?  And you said that somebody was interested.</w:t>
      </w:r>
    </w:p>
    <w:p>
      <w:pPr>
        <w:pStyle w:val="Transcript"/>
      </w:pPr>
      <w:r>
        <w:t>[41:05] Speaker 4: Yes, it's about Mark wanting one of them.</w:t>
      </w:r>
    </w:p>
    <w:p>
      <w:pPr>
        <w:pStyle w:val="Transcript"/>
      </w:pPr>
      <w:r>
        <w:t>[41:07] Speaker 2: Yes.</w:t>
      </w:r>
    </w:p>
    <w:p>
      <w:pPr>
        <w:pStyle w:val="Transcript"/>
      </w:pPr>
      <w:r>
        <w:t>[41:08] Speaker 4: And.</w:t>
      </w:r>
    </w:p>
    <w:p>
      <w:pPr>
        <w:pStyle w:val="Transcript"/>
      </w:pPr>
      <w:r>
        <w:t>But ultimately it's going to shift it now, I guess.</w:t>
      </w:r>
    </w:p>
    <w:p>
      <w:pPr>
        <w:pStyle w:val="Transcript"/>
      </w:pPr>
      <w:r>
        <w:t>happy for Mark to...</w:t>
      </w:r>
    </w:p>
    <w:p>
      <w:pPr>
        <w:pStyle w:val="Transcript"/>
      </w:pPr>
      <w:r>
        <w:t>purchase one then however I don't know what the price is or whatever you're gonna do I don't know.</w:t>
      </w:r>
    </w:p>
    <w:p>
      <w:pPr>
        <w:pStyle w:val="Transcript"/>
      </w:pPr>
      <w:r>
        <w:t>[41:19] Speaker 2: Yeah, I'd love to have a chat with Nav.</w:t>
      </w:r>
    </w:p>
    <w:p>
      <w:pPr>
        <w:pStyle w:val="Transcript"/>
      </w:pPr>
      <w:r>
        <w:t>[41:26] Speaker 1: and</w:t>
      </w:r>
    </w:p>
    <w:p>
      <w:pPr>
        <w:pStyle w:val="Transcript"/>
      </w:pPr>
      <w:r>
        <w:t>You've seen the 5S, you know what's on it.  Got a bit outstanding, but we had a bit of a talk  this morning, we've got a Koch cabinet issue.</w:t>
      </w:r>
    </w:p>
    <w:p>
      <w:pPr>
        <w:pStyle w:val="Transcript"/>
      </w:pPr>
      <w:r>
        <w:t>So we went into stores, but we weren't in the paint area,  your paint store.</w:t>
      </w:r>
    </w:p>
    <w:p>
      <w:pPr>
        <w:pStyle w:val="Transcript"/>
      </w:pPr>
      <w:r>
        <w:t>And I think there's three cabinets there  that aren't even cost units.</w:t>
      </w:r>
    </w:p>
    <w:p>
      <w:pPr>
        <w:pStyle w:val="Transcript"/>
      </w:pPr>
      <w:r>
        <w:t>so we can't use them.  They don't have flip trays in them.  Yeah.</w:t>
      </w:r>
    </w:p>
    <w:p>
      <w:pPr>
        <w:pStyle w:val="Transcript"/>
      </w:pPr>
      <w:r>
        <w:t>[41:48] Speaker 4: Yeah, a lot of those originally were just painted yellow.</w:t>
      </w:r>
    </w:p>
    <w:p>
      <w:pPr>
        <w:pStyle w:val="Transcript"/>
      </w:pPr>
      <w:r>
        <w:t>[41:51] Speaker 1: Yeah, so Paul's looking at an alternative to see if we can take the bug now.</w:t>
      </w:r>
    </w:p>
    <w:p>
      <w:pPr>
        <w:pStyle w:val="Transcript"/>
      </w:pPr>
      <w:r>
        <w:t>put our own drip trays in on.</w:t>
      </w:r>
    </w:p>
    <w:p>
      <w:pPr>
        <w:pStyle w:val="Transcript"/>
      </w:pPr>
      <w:r>
        <w:t>[41:59] Speaker 2: Yeah.</w:t>
      </w:r>
    </w:p>
    <w:p>
      <w:pPr>
        <w:pStyle w:val="Transcript"/>
      </w:pPr>
      <w:r>
        <w:t>[42:00] Speaker 1: If not, they need clearing, but you've got an awful lot of stuff on top of the cabinets.  You've got two cabinets that are two-thirds empty.</w:t>
      </w:r>
    </w:p>
    <w:p>
      <w:pPr>
        <w:pStyle w:val="Transcript"/>
      </w:pPr>
      <w:r>
        <w:t>[42:04] Speaker 4: Good.</w:t>
      </w:r>
    </w:p>
    <w:p>
      <w:pPr>
        <w:pStyle w:val="Transcript"/>
      </w:pPr>
      <w:r>
        <w:t>Yeah, we're going through this, you'll get caught.</w:t>
      </w:r>
    </w:p>
    <w:p>
      <w:pPr>
        <w:pStyle w:val="Transcript"/>
      </w:pPr>
      <w:r>
        <w:t>probably a third of the paint in there that's out of date now so yeah I've got  spare paint labour next week. Perhaps I just want to paint clear it out because they know.</w:t>
      </w:r>
    </w:p>
    <w:p>
      <w:pPr>
        <w:pStyle w:val="Transcript"/>
      </w:pPr>
      <w:r>
        <w:t>[42:11] Speaker 1: Yes.</w:t>
      </w:r>
    </w:p>
    <w:p>
      <w:pPr>
        <w:pStyle w:val="Transcript"/>
      </w:pPr>
      <w:r>
        <w:t>[42:17] Speaker 4: what it is.  Yeah.  So I'm going to have a good gut because that wreck is behind the boob.</w:t>
      </w:r>
    </w:p>
    <w:p>
      <w:pPr>
        <w:pStyle w:val="Transcript"/>
      </w:pPr>
      <w:r>
        <w:t>[42:18] Speaker 1: Yeah.</w:t>
      </w:r>
    </w:p>
    <w:p>
      <w:pPr>
        <w:pStyle w:val="Transcript"/>
      </w:pPr>
      <w:r>
        <w:t>[42:24] Speaker 4: Voila.</w:t>
      </w:r>
    </w:p>
    <w:p>
      <w:pPr>
        <w:pStyle w:val="Transcript"/>
      </w:pPr>
      <w:r>
        <w:t>[42:24] Speaker 1: Yeah, we're going to just palette that up, won't you?</w:t>
      </w:r>
    </w:p>
    <w:p>
      <w:pPr>
        <w:pStyle w:val="Transcript"/>
      </w:pPr>
      <w:r>
        <w:t>[42:27] Speaker 4: and find out what it is and send it how we did before.</w:t>
      </w:r>
    </w:p>
    <w:p>
      <w:pPr>
        <w:pStyle w:val="Transcript"/>
      </w:pPr>
      <w:r>
        <w:t>[42:29] Speaker 1: whatever you do on the cabinets, if you can leave the bottom shelf free, I'll hold it on.</w:t>
      </w:r>
    </w:p>
    <w:p>
      <w:pPr>
        <w:pStyle w:val="Transcript"/>
      </w:pPr>
      <w:r>
        <w:t>[42:33] Speaker 4: you</w:t>
      </w:r>
    </w:p>
    <w:p>
      <w:pPr>
        <w:pStyle w:val="Transcript"/>
      </w:pPr>
      <w:r>
        <w:t>[42:34] Speaker 1: then we can look at getting drip trays put in  so we don't have to buy any more.</w:t>
      </w:r>
    </w:p>
    <w:p>
      <w:pPr>
        <w:pStyle w:val="Transcript"/>
      </w:pPr>
      <w:r>
        <w:t>Risk assessment sign-in sheet, I've not got one signature on it yet.</w:t>
      </w:r>
    </w:p>
    <w:p>
      <w:pPr>
        <w:pStyle w:val="Transcript"/>
      </w:pPr>
      <w:r>
        <w:t>[42:43] Speaker 5: Okay.  Oh.  Yeah, I mean, I'll date you while they're quiet.  Yeah.  Never reach.  They should be.</w:t>
      </w:r>
    </w:p>
    <w:p>
      <w:pPr>
        <w:pStyle w:val="Transcript"/>
      </w:pPr>
      <w:r>
        <w:t>[42:44] Speaker 1: Um...</w:t>
      </w:r>
    </w:p>
    <w:p>
      <w:pPr>
        <w:pStyle w:val="Transcript"/>
      </w:pPr>
      <w:r>
        <w:t>Yeah.</w:t>
      </w:r>
    </w:p>
    <w:p>
      <w:pPr>
        <w:pStyle w:val="Transcript"/>
      </w:pPr>
      <w:r>
        <w:t>[42:49] Speaker 5: I'll be there waiting for him.</w:t>
      </w:r>
    </w:p>
    <w:p>
      <w:pPr>
        <w:pStyle w:val="Transcript"/>
      </w:pPr>
      <w:r>
        <w:t>[42:51] Speaker 1: And just a reminder, you've got exposure monitoring next week.</w:t>
      </w:r>
    </w:p>
    <w:p>
      <w:pPr>
        <w:pStyle w:val="Transcript"/>
      </w:pPr>
      <w:r>
        <w:t>[42:55] Speaker 4: you</w:t>
      </w:r>
    </w:p>
    <w:p>
      <w:pPr>
        <w:pStyle w:val="Transcript"/>
      </w:pPr>
      <w:r>
        <w:t>[42:56] Speaker 1: They're going to concentrate mainly on the paint area,  I think, and Andy's area.  They'll do everywhere,  but I think they're the two main areas.</w:t>
      </w:r>
    </w:p>
    <w:p>
      <w:pPr>
        <w:pStyle w:val="Transcript"/>
      </w:pPr>
      <w:r>
        <w:t>and they'll attach the personal monitors onto some of them,  but I won't know who they are.  Yeah, that's all, they're not.  And they're coming to do Herald Way on Thursday.</w:t>
      </w:r>
    </w:p>
    <w:p>
      <w:pPr>
        <w:pStyle w:val="Transcript"/>
      </w:pPr>
      <w:r>
        <w:t>[43:07] Speaker 4: than o-</w:t>
      </w:r>
    </w:p>
    <w:p>
      <w:pPr>
        <w:pStyle w:val="Transcript"/>
      </w:pPr>
      <w:r>
        <w:t>[43:12] Speaker 1: So it's just so somebody's there to welcome them in  and show them the aminities, then after that they're fine.</w:t>
      </w:r>
    </w:p>
    <w:p>
      <w:pPr>
        <w:pStyle w:val="Transcript"/>
      </w:pPr>
      <w:r>
        <w:t>uh</w:t>
      </w:r>
    </w:p>
    <w:p>
      <w:pPr>
        <w:pStyle w:val="Transcript"/>
      </w:pPr>
      <w:r>
        <w:t>[43:19] Speaker 5: Sorry.</w:t>
      </w:r>
    </w:p>
    <w:p>
      <w:pPr>
        <w:pStyle w:val="Transcript"/>
      </w:pPr>
      <w:r>
        <w:t>will they be able to do Howells-Wright Pop Play on Thursday?</w:t>
      </w:r>
    </w:p>
    <w:p>
      <w:pPr>
        <w:pStyle w:val="Transcript"/>
      </w:pPr>
      <w:r>
        <w:t>[43:26] Speaker 1: You've got a couple of machines running out, OK?  We've got a couple.</w:t>
      </w:r>
    </w:p>
    <w:p>
      <w:pPr>
        <w:pStyle w:val="Transcript"/>
      </w:pPr>
      <w:r>
        <w:t>[43:29] Speaker 3: We might not have Thursday.</w:t>
      </w:r>
    </w:p>
    <w:p>
      <w:pPr>
        <w:pStyle w:val="Transcript"/>
      </w:pPr>
      <w:r>
        <w:t>[43:29] Speaker 1: More</w:t>
      </w:r>
    </w:p>
    <w:p>
      <w:pPr>
        <w:pStyle w:val="Transcript"/>
      </w:pPr>
      <w:r>
        <w:t>Can we put something on to run something? Otherwise it's no pointing number in there.</w:t>
      </w:r>
    </w:p>
    <w:p>
      <w:pPr>
        <w:pStyle w:val="Transcript"/>
      </w:pPr>
      <w:r>
        <w:t>[43:37] Speaker 5: No, well that's what I'm just thinking really, is it?</w:t>
      </w:r>
    </w:p>
    <w:p>
      <w:pPr>
        <w:pStyle w:val="Transcript"/>
      </w:pPr>
      <w:r>
        <w:t>[43:39] Speaker 1: Because I know you had some money lying out on you today.</w:t>
      </w:r>
    </w:p>
    <w:p>
      <w:pPr>
        <w:pStyle w:val="Transcript"/>
      </w:pPr>
      <w:r>
        <w:t>[43:42] Speaker 3: impact.</w:t>
      </w:r>
    </w:p>
    <w:p>
      <w:pPr>
        <w:pStyle w:val="Transcript"/>
      </w:pPr>
      <w:r>
        <w:t>Chances are we won't have anything come Tuesday, this Tuesday, but again, we could have a load release tomorrow.</w:t>
      </w:r>
    </w:p>
    <w:p>
      <w:pPr>
        <w:pStyle w:val="Transcript"/>
      </w:pPr>
      <w:r>
        <w:t>[43:51] Speaker 5: Can you, do you think you'd know by sort of Tuesday morning?  Yes.</w:t>
      </w:r>
    </w:p>
    <w:p>
      <w:pPr>
        <w:pStyle w:val="Transcript"/>
      </w:pPr>
      <w:r>
        <w:t>So she is just at least advised Karen by Tuesday.</w:t>
      </w:r>
    </w:p>
    <w:p>
      <w:pPr>
        <w:pStyle w:val="Transcript"/>
      </w:pPr>
      <w:r>
        <w:t>[43:59] Speaker 1: And then if I have to change the Herald one at last minute.  OK.</w:t>
      </w:r>
    </w:p>
    <w:p>
      <w:pPr>
        <w:pStyle w:val="Transcript"/>
      </w:pPr>
      <w:r>
        <w:t>[44:03] Speaker 5: Yeah, we'll have to see what they say but it's equally as bad if they turn up and end up all the time.  Yeah.  Yeah, can't do anything.</w:t>
      </w:r>
    </w:p>
    <w:p>
      <w:pPr>
        <w:pStyle w:val="Transcript"/>
      </w:pPr>
      <w:r>
        <w:t>[44:06] Speaker 3: I might not believe this guy.</w:t>
      </w:r>
    </w:p>
    <w:p>
      <w:pPr>
        <w:pStyle w:val="Transcript"/>
      </w:pPr>
      <w:r>
        <w:t>[44:11] Speaker 1: Yeah.</w:t>
      </w:r>
    </w:p>
    <w:p>
      <w:pPr>
        <w:pStyle w:val="Transcript"/>
      </w:pPr>
      <w:r>
        <w:t>Yeah.</w:t>
      </w:r>
    </w:p>
    <w:p>
      <w:pPr>
        <w:pStyle w:val="Transcript"/>
      </w:pPr>
      <w:r>
        <w:t>and</w:t>
      </w:r>
    </w:p>
    <w:p>
      <w:pPr>
        <w:pStyle w:val="Transcript"/>
      </w:pPr>
      <w:r>
        <w:t>And we were thinking the other day, you know, when you move your models around here,  like your clothes and what have you.</w:t>
      </w:r>
    </w:p>
    <w:p>
      <w:pPr>
        <w:pStyle w:val="Transcript"/>
      </w:pPr>
      <w:r>
        <w:t>goes back to car park spaces, the one where the tyres are, we need them gone, we need to cross hat.</w:t>
      </w:r>
    </w:p>
    <w:p>
      <w:pPr>
        <w:pStyle w:val="Transcript"/>
      </w:pPr>
      <w:r>
        <w:t>those two car park spaces.</w:t>
      </w:r>
    </w:p>
    <w:p>
      <w:pPr>
        <w:pStyle w:val="Transcript"/>
      </w:pPr>
      <w:r>
        <w:t>because at the minute you're turning points.</w:t>
      </w:r>
    </w:p>
    <w:p>
      <w:pPr>
        <w:pStyle w:val="Transcript"/>
      </w:pPr>
      <w:r>
        <w:t>And if you have a fire engine in this car park, they can't turn.</w:t>
      </w:r>
    </w:p>
    <w:p>
      <w:pPr>
        <w:pStyle w:val="Transcript"/>
      </w:pPr>
      <w:r>
        <w:t>OK, I know we've got that there.  Yeah, so you need the two the other side.  So one of them you don't use anyway,  because it's got tires in it.  So it needs to be that one and the one next to it.</w:t>
      </w:r>
    </w:p>
    <w:p>
      <w:pPr>
        <w:pStyle w:val="Transcript"/>
      </w:pPr>
      <w:r>
        <w:t>that we clear them across Hatchville.</w:t>
      </w:r>
    </w:p>
    <w:p>
      <w:pPr>
        <w:pStyle w:val="Transcript"/>
      </w:pPr>
      <w:r>
        <w:t>[44:54] Speaker 5: Okay.</w:t>
      </w:r>
    </w:p>
    <w:p>
      <w:pPr>
        <w:pStyle w:val="Transcript"/>
      </w:pPr>
      <w:r>
        <w:t>[44:55] Speaker 1: and it just gives us a full turning point then if we've got to take.</w:t>
      </w:r>
    </w:p>
    <w:p>
      <w:pPr>
        <w:pStyle w:val="Transcript"/>
      </w:pPr>
      <w:r>
        <w:t>levels in that round.</w:t>
      </w:r>
    </w:p>
    <w:p>
      <w:pPr>
        <w:pStyle w:val="Transcript"/>
      </w:pPr>
      <w:r>
        <w:t>That's about it for me.</w:t>
      </w:r>
    </w:p>
    <w:p>
      <w:pPr>
        <w:pStyle w:val="Transcript"/>
      </w:pPr>
      <w:r>
        <w:t>Oh, sorry</w:t>
      </w:r>
    </w:p>
    <w:p>
      <w:pPr>
        <w:pStyle w:val="Transcript"/>
      </w:pPr>
      <w:r>
        <w:t>It's not.</w:t>
      </w:r>
    </w:p>
    <w:p>
      <w:pPr>
        <w:pStyle w:val="Transcript"/>
      </w:pPr>
      <w:r>
        <w:t>[45:11] Speaker 4: Yes.</w:t>
      </w:r>
    </w:p>
    <w:p>
      <w:pPr>
        <w:pStyle w:val="Transcript"/>
      </w:pPr>
      <w:r>
        <w:t>[45:14] Speaker 1: Just to remind everybody, your first aid's on the 19th of this month.</w:t>
      </w:r>
    </w:p>
    <w:p>
      <w:pPr>
        <w:pStyle w:val="Transcript"/>
      </w:pPr>
      <w:r>
        <w:t>and</w:t>
      </w:r>
    </w:p>
    <w:p>
      <w:pPr>
        <w:pStyle w:val="Transcript"/>
      </w:pPr>
      <w:r>
        <w:t>And then, yeah, that's it.</w:t>
      </w:r>
    </w:p>
    <w:p>
      <w:pPr>
        <w:pStyle w:val="Transcript"/>
      </w:pPr>
      <w:r>
        <w:t>Yeah.</w:t>
      </w:r>
    </w:p>
    <w:p>
      <w:pPr>
        <w:pStyle w:val="Transcript"/>
      </w:pPr>
      <w:r>
        <w:t>[45:32] Speaker 2: There's Joe Ballisti on the first day, so he knows maybe he's put a holiday on the first day.</w:t>
      </w:r>
    </w:p>
    <w:p>
      <w:pPr>
        <w:pStyle w:val="Transcript"/>
      </w:pPr>
      <w:r>
        <w:t>[45:36] Speaker 1: Thank you.</w:t>
      </w:r>
    </w:p>
    <w:p>
      <w:pPr>
        <w:pStyle w:val="Transcript"/>
      </w:pPr>
      <w:r>
        <w:t>Okay?  Yeah.</w:t>
      </w:r>
    </w:p>
    <w:p>
      <w:pPr>
        <w:pStyle w:val="Transcript"/>
      </w:pPr>
      <w:r>
        <w:t>[45:42] Speaker 2: Announcement.</w:t>
      </w:r>
    </w:p>
    <w:p>
      <w:pPr>
        <w:pStyle w:val="Transcript"/>
      </w:pPr>
      <w:r>
        <w:t>like that.</w:t>
      </w:r>
    </w:p>
    <w:p>
      <w:pPr>
        <w:pStyle w:val="Transcript"/>
      </w:pPr>
      <w:r>
        <w:t>[46:00] Speaker 3: I'm sorry.  I'm sorry.  I'm sorry.</w:t>
      </w:r>
    </w:p>
    <w:p>
      <w:pPr>
        <w:pStyle w:val="Transcript"/>
      </w:pPr>
      <w:r>
        <w:t>[46:22] Speaker 5: and I was finished.</w:t>
      </w:r>
    </w:p>
    <w:p>
      <w:pPr>
        <w:pStyle w:val="Transcript"/>
      </w:pPr>
      <w:r>
        <w:t>Okay.</w:t>
      </w:r>
    </w:p>
    <w:p>
      <w:pPr>
        <w:pStyle w:val="Transcript"/>
      </w:pPr>
      <w:r>
        <w:t>[46:29] Speaker 3: Quick question, how long should we keep time shifts for?</w:t>
      </w:r>
    </w:p>
    <w:p>
      <w:pPr>
        <w:pStyle w:val="Transcript"/>
      </w:pPr>
      <w:r>
        <w:t>when I was over it seven years</w:t>
      </w:r>
    </w:p>
    <w:p>
      <w:pPr>
        <w:pStyle w:val="Transcript"/>
      </w:pPr>
      <w:r>
        <w:t>and keep them on a local drive or if we cost a physical keep them.  Because when I was over here, Lee says I'll scan them all over here.  And he just kept them on a drive.</w:t>
      </w:r>
    </w:p>
    <w:p>
      <w:pPr>
        <w:pStyle w:val="Transcript"/>
      </w:pPr>
      <w:r>
        <w:t>[46:45] Speaker 4: I was over it all the thesis</w:t>
      </w:r>
    </w:p>
    <w:p>
      <w:pPr>
        <w:pStyle w:val="Transcript"/>
      </w:pPr>
      <w:r>
        <w:t>[46:50] Speaker 5: Hmm?</w:t>
      </w:r>
    </w:p>
    <w:p>
      <w:pPr>
        <w:pStyle w:val="Transcript"/>
      </w:pPr>
      <w:r>
        <w:t>[46:52] Speaker 3: But we've got thousands over there.</w:t>
      </w:r>
    </w:p>
    <w:p>
      <w:pPr>
        <w:pStyle w:val="Transcript"/>
      </w:pPr>
      <w:r>
        <w:t>[46:55] Speaker 5: I bet you've got ones open for seven years though.  Well I found some...  That you could start with.  I found some for you.</w:t>
      </w:r>
    </w:p>
    <w:p>
      <w:pPr>
        <w:pStyle w:val="Transcript"/>
      </w:pPr>
      <w:r>
        <w:t>[46:57] Speaker 3: Well I found some five year old today when I was looking for a stapler.</w:t>
      </w:r>
    </w:p>
    <w:p>
      <w:pPr>
        <w:pStyle w:val="Transcript"/>
      </w:pPr>
      <w:r>
        <w:t>[47:00] Speaker 5: you</w:t>
      </w:r>
    </w:p>
    <w:p>
      <w:pPr>
        <w:pStyle w:val="Transcript"/>
      </w:pPr>
      <w:r>
        <w:t>[47:00] Speaker 4: Thank you.</w:t>
      </w:r>
    </w:p>
    <w:p>
      <w:pPr>
        <w:pStyle w:val="Transcript"/>
      </w:pPr>
      <w:r>
        <w:t>[47:03] Speaker 3: I said, John, he said, well, that's better than you, but I said, well,  I'll keep him.</w:t>
      </w:r>
    </w:p>
    <w:p>
      <w:pPr>
        <w:pStyle w:val="Transcript"/>
      </w:pPr>
      <w:r>
        <w:t>I'll ask to see if we can scan it.  Let me double check with now.</w:t>
      </w:r>
    </w:p>
    <w:p>
      <w:pPr>
        <w:pStyle w:val="Transcript"/>
      </w:pPr>
      <w:r>
        <w:t>[47:10] Speaker 5: Let me double check with Nav, because it links to payroll.</w:t>
      </w:r>
    </w:p>
    <w:p>
      <w:pPr>
        <w:pStyle w:val="Transcript"/>
      </w:pPr>
      <w:r>
        <w:t>if that makes sense.</w:t>
      </w:r>
    </w:p>
    <w:p>
      <w:pPr>
        <w:pStyle w:val="Transcript"/>
      </w:pPr>
      <w:r>
        <w:t>[47:18] Speaker 4: Yeah.</w:t>
      </w:r>
    </w:p>
    <w:p>
      <w:pPr>
        <w:pStyle w:val="Transcript"/>
      </w:pPr>
      <w:r>
        <w:t>[47:19] Speaker 5: You have to keep financial information for seven years after audit.</w:t>
      </w:r>
    </w:p>
    <w:p>
      <w:pPr>
        <w:pStyle w:val="Transcript"/>
      </w:pPr>
      <w:r>
        <w:t>[47:23] Speaker 3: would they not be all on AUGLA?</w:t>
      </w:r>
    </w:p>
    <w:p>
      <w:pPr>
        <w:pStyle w:val="Transcript"/>
      </w:pPr>
      <w:r>
        <w:t>It's all the timeshits, all the outs that I know of.</w:t>
      </w:r>
    </w:p>
    <w:p>
      <w:pPr>
        <w:pStyle w:val="Transcript"/>
      </w:pPr>
      <w:r>
        <w:t>[47:29] Speaker 5: The hours are on there but the physical piece that the employees filled in.</w:t>
      </w:r>
    </w:p>
    <w:p>
      <w:pPr>
        <w:pStyle w:val="Transcript"/>
      </w:pPr>
      <w:r>
        <w:t>would be relative to their pay because they're two different things. Hawks what are you thinking about?</w:t>
      </w:r>
    </w:p>
    <w:p>
      <w:pPr>
        <w:pStyle w:val="Transcript"/>
      </w:pPr>
      <w:r>
        <w:t>is your work in progress with your job.</w:t>
      </w:r>
    </w:p>
    <w:p>
      <w:pPr>
        <w:pStyle w:val="Transcript"/>
      </w:pPr>
      <w:r>
        <w:t>[47:44] Speaker 3: and the hours because that's where we are.</w:t>
      </w:r>
    </w:p>
    <w:p>
      <w:pPr>
        <w:pStyle w:val="Transcript"/>
      </w:pPr>
      <w:r>
        <w:t>[47:45] Speaker 5: It's the alley who's attached to their payroll.</w:t>
      </w:r>
    </w:p>
    <w:p>
      <w:pPr>
        <w:pStyle w:val="Transcript"/>
      </w:pPr>
      <w:r>
        <w:t>[47:47] Speaker 3: We have-</w:t>
      </w:r>
    </w:p>
    <w:p>
      <w:pPr>
        <w:pStyle w:val="Transcript"/>
      </w:pPr>
      <w:r>
        <w:t>all the outs on board.</w:t>
      </w:r>
    </w:p>
    <w:p>
      <w:pPr>
        <w:pStyle w:val="Transcript"/>
      </w:pPr>
      <w:r>
        <w:t>[47:50] Speaker 5: Yeah.</w:t>
      </w:r>
    </w:p>
    <w:p>
      <w:pPr>
        <w:pStyle w:val="Transcript"/>
      </w:pPr>
      <w:r>
        <w:t>Well yeah, but the timesheets for payroll are approved manually separate.  Yeah, okay.  They're two different points if that makes sense.</w:t>
      </w:r>
    </w:p>
    <w:p>
      <w:pPr>
        <w:pStyle w:val="Transcript"/>
      </w:pPr>
      <w:r>
        <w:t>[47:58] Speaker 3: Okay, so if you let us know if that makes sense.</w:t>
      </w:r>
    </w:p>
    <w:p>
      <w:pPr>
        <w:pStyle w:val="Transcript"/>
      </w:pPr>
      <w:r>
        <w:t>We've got him everywhere. He's got it.</w:t>
      </w:r>
    </w:p>
    <w:p>
      <w:pPr>
        <w:pStyle w:val="Transcript"/>
      </w:pPr>
      <w:r>
        <w:t>[48:06] Speaker 5: But you know, as soon as the 2024 is done.</w:t>
      </w:r>
    </w:p>
    <w:p>
      <w:pPr>
        <w:pStyle w:val="Transcript"/>
      </w:pPr>
      <w:r>
        <w:t>you could be getting rid of all from.</w:t>
      </w:r>
    </w:p>
    <w:p>
      <w:pPr>
        <w:pStyle w:val="Transcript"/>
      </w:pPr>
      <w:r>
        <w:t>What about what?</w:t>
      </w:r>
    </w:p>
    <w:p>
      <w:pPr>
        <w:pStyle w:val="Transcript"/>
      </w:pPr>
      <w:r>
        <w:t>2017?  Yeah.  Before?  Yeah.</w:t>
      </w:r>
    </w:p>
    <w:p>
      <w:pPr>
        <w:pStyle w:val="Transcript"/>
      </w:pPr>
      <w:r>
        <w:t>[48:16] Speaker 4: you</w:t>
      </w:r>
    </w:p>
    <w:p>
      <w:pPr>
        <w:pStyle w:val="Transcript"/>
      </w:pPr>
      <w:r>
        <w:t>[48:17] Speaker 3: Thanks.</w:t>
      </w:r>
    </w:p>
    <w:p>
      <w:pPr>
        <w:pStyle w:val="Transcript"/>
      </w:pPr>
      <w:r>
        <w:t>[48:19] Speaker 5: I bet you go.</w:t>
      </w:r>
    </w:p>
    <w:p>
      <w:pPr>
        <w:pStyle w:val="Transcript"/>
      </w:pPr>
      <w:r>
        <w:t>way earlier than possible.</w:t>
      </w:r>
    </w:p>
    <w:p>
      <w:pPr>
        <w:pStyle w:val="Transcript"/>
      </w:pPr>
      <w:r>
        <w:t>[48:21] Speaker 3: I'm not at all surprised, mate.  But if we can't scan, it will just make...</w:t>
      </w:r>
    </w:p>
    <w:p>
      <w:pPr>
        <w:pStyle w:val="Transcript"/>
      </w:pPr>
      <w:r>
        <w:t>through you.</w:t>
      </w:r>
    </w:p>
    <w:p>
      <w:pPr>
        <w:pStyle w:val="Transcript"/>
      </w:pPr>
      <w:r>
        <w:t>It won't be so much of a fire asset to start with.</w:t>
      </w:r>
    </w:p>
    <w:p>
      <w:pPr>
        <w:pStyle w:val="Transcript"/>
      </w:pPr>
      <w:r>
        <w:t>[48:31] Speaker 5: Yeah, no, look, I'm sure if we could potentially scan them all.  I mean, that's a pretty big job.</w:t>
      </w:r>
    </w:p>
    <w:p>
      <w:pPr>
        <w:pStyle w:val="Transcript"/>
      </w:pPr>
      <w:r>
        <w:t>[48:35] Speaker 3: And that's a pretty big job, yeah.</w:t>
      </w:r>
    </w:p>
    <w:p>
      <w:pPr>
        <w:pStyle w:val="Transcript"/>
      </w:pPr>
      <w:r>
        <w:t>Yeah.</w:t>
      </w:r>
    </w:p>
    <w:p>
      <w:pPr>
        <w:pStyle w:val="Transcript"/>
      </w:pPr>
      <w:r>
        <w:t>and I appreciate what John had to say.</w:t>
      </w:r>
    </w:p>
    <w:p>
      <w:pPr>
        <w:pStyle w:val="Transcript"/>
      </w:pPr>
      <w:r>
        <w:t>[48:45] Speaker 2: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200"/>
    </w:pPr>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8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etadata">
    <w:name w:val="Metadata"/>
    <w:pPr>
      <w:spacing w:after="160"/>
    </w:pPr>
    <w:rPr>
      <w:i/>
      <w:sz w:val="20"/>
    </w:rPr>
  </w:style>
  <w:style w:type="paragraph" w:customStyle="1" w:styleId="Subtle">
    <w:name w:val="Subtle"/>
    <w:pPr>
      <w:spacing w:before="100" w:after="300"/>
    </w:pPr>
    <w:rPr>
      <w:color w:val="969696"/>
      <w:sz w:val="16"/>
    </w:rPr>
  </w:style>
  <w:style w:type="paragraph" w:customStyle="1" w:styleId="Transcript">
    <w:name w:val="Transcript"/>
    <w:basedOn w:val="Normal"/>
    <w:pPr>
      <w:spacing w:after="120" w:line="240" w:lineRule="auto"/>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